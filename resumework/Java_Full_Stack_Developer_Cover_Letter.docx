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4B25" w14:textId="6927C5BC" w:rsidR="001525FC" w:rsidRDefault="005B0ECA">
      <w:proofErr w:type="spellStart"/>
      <w:r>
        <w:t>Rammohanrao</w:t>
      </w:r>
      <w:proofErr w:type="spellEnd"/>
      <w:r>
        <w:t xml:space="preserve"> Kotni</w:t>
      </w:r>
    </w:p>
    <w:p w14:paraId="71EE8BC7" w14:textId="579FF684" w:rsidR="001525FC" w:rsidRDefault="005B0ECA">
      <w:r>
        <w:t xml:space="preserve">605 Schooner </w:t>
      </w:r>
      <w:proofErr w:type="spellStart"/>
      <w:r>
        <w:t>Trl</w:t>
      </w:r>
      <w:proofErr w:type="spellEnd"/>
      <w:r>
        <w:t>,</w:t>
      </w:r>
    </w:p>
    <w:p w14:paraId="67753A1E" w14:textId="0329C021" w:rsidR="001525FC" w:rsidRDefault="005B0ECA">
      <w:r>
        <w:t>Leander, TX, 78641</w:t>
      </w:r>
    </w:p>
    <w:p w14:paraId="17436F3C" w14:textId="77A9F190" w:rsidR="001525FC" w:rsidRDefault="005B0ECA">
      <w:r>
        <w:t>+1603-858-7546</w:t>
      </w:r>
    </w:p>
    <w:p w14:paraId="110F1E93" w14:textId="15A47087" w:rsidR="001525FC" w:rsidRDefault="005B0ECA">
      <w:r>
        <w:t>ramkotni@gmail.com</w:t>
      </w:r>
    </w:p>
    <w:p w14:paraId="0C14B5B6" w14:textId="3EE8D6BB" w:rsidR="001525FC" w:rsidRDefault="005B0ECA">
      <w:hyperlink r:id="rId6" w:history="1">
        <w:r w:rsidRPr="005B0ECA">
          <w:rPr>
            <w:rStyle w:val="Hyperlink"/>
          </w:rPr>
          <w:t>https://www.linkedin.com/in/ramkotni/</w:t>
        </w:r>
      </w:hyperlink>
    </w:p>
    <w:p w14:paraId="118BC576" w14:textId="77777777" w:rsidR="001525FC" w:rsidRDefault="001525FC"/>
    <w:p w14:paraId="3A22F824" w14:textId="0900B7EF" w:rsidR="001525FC" w:rsidRDefault="00000000">
      <w:r>
        <w:t>Date</w:t>
      </w:r>
      <w:r w:rsidR="005B0ECA">
        <w:t xml:space="preserve"> 06/17/2025</w:t>
      </w:r>
    </w:p>
    <w:p w14:paraId="6A96405D" w14:textId="77777777" w:rsidR="001525FC" w:rsidRDefault="00000000">
      <w:r>
        <w:t>Hiring Manager</w:t>
      </w:r>
    </w:p>
    <w:p w14:paraId="21300DF9" w14:textId="2C660B4A" w:rsidR="001525FC" w:rsidRDefault="005B0ECA">
      <w:r>
        <w:t>IT Ignite</w:t>
      </w:r>
    </w:p>
    <w:p w14:paraId="10DC55BA" w14:textId="77777777" w:rsidR="001525FC" w:rsidRDefault="00000000">
      <w:r>
        <w:t>Dear Hiring Manager,</w:t>
      </w:r>
    </w:p>
    <w:p w14:paraId="6FD186B3" w14:textId="77777777" w:rsidR="001525FC" w:rsidRDefault="00000000">
      <w:r>
        <w:t>I am writing to express my interest in the Java Full Stack Developer position at your organization. With over 16 years of experience in designing, developing, and delivering enterprise-grade applications, I bring a deep understanding of modern software architecture and a proven ability to build scalable, high-performance systems.</w:t>
      </w:r>
    </w:p>
    <w:p w14:paraId="542981D4" w14:textId="77777777" w:rsidR="001525FC" w:rsidRDefault="00000000">
      <w:r>
        <w:t>My background spans a wide range of technologies including Java (8 and beyond), Spring Boot, Microservices Architecture, Angular, and cloud platforms such as AWS and GCP. I have successfully led full-stack development initiatives from inception to deployment, integrating robust back-end logic with responsive front-end interfaces. I’m also well-versed in Test-Driven Development (TDD), PostgreSQL, SQL optimization, and version control using Git and GitHub.</w:t>
      </w:r>
    </w:p>
    <w:p w14:paraId="57668525" w14:textId="77777777" w:rsidR="001525FC" w:rsidRDefault="00000000">
      <w:r>
        <w:t>In my previous roles, I have:</w:t>
      </w:r>
    </w:p>
    <w:p w14:paraId="130EC232" w14:textId="77777777" w:rsidR="001525FC" w:rsidRDefault="00000000">
      <w:r>
        <w:t>- Migrated legacy monoliths to microservices architecture, reducing system downtime by 40%.</w:t>
      </w:r>
    </w:p>
    <w:p w14:paraId="383CC544" w14:textId="77777777" w:rsidR="001525FC" w:rsidRDefault="00000000">
      <w:r>
        <w:t>- Developed cloud-native solutions deployed on Kubernetes, enhancing system scalability.</w:t>
      </w:r>
    </w:p>
    <w:p w14:paraId="0E689806" w14:textId="77777777" w:rsidR="001525FC" w:rsidRDefault="00000000">
      <w:r>
        <w:t>- Built RESTful APIs and Angular-based SPAs for seamless user experiences.</w:t>
      </w:r>
    </w:p>
    <w:p w14:paraId="5D9CDB3F" w14:textId="77777777" w:rsidR="001525FC" w:rsidRDefault="00000000">
      <w:r>
        <w:t>- Practiced Agile methodologies and collaborated with cross-functional teams for timely delivery.</w:t>
      </w:r>
    </w:p>
    <w:p w14:paraId="6593DB26" w14:textId="77777777" w:rsidR="001525FC" w:rsidRDefault="00000000">
      <w:r>
        <w:t>Beyond my technical expertise, I bring strong problem-solving skills and a passion for clean, maintainable code. I enjoy mentoring junior developers and continuously evolving with the industry’s latest best practices.</w:t>
      </w:r>
    </w:p>
    <w:p w14:paraId="744B23C8" w14:textId="77777777" w:rsidR="001525FC" w:rsidRDefault="00000000">
      <w:r>
        <w:lastRenderedPageBreak/>
        <w:t>I am enthusiastic about the opportunity to bring this experience to your team and contribute to your company’s technology-driven growth. I would welcome the chance to discuss how my skills and background align with your goals in more detail.</w:t>
      </w:r>
    </w:p>
    <w:p w14:paraId="01A8ADD7" w14:textId="77777777" w:rsidR="001525FC" w:rsidRDefault="00000000">
      <w:r>
        <w:t>Thank you for your time and consideration. I look forward to speaking with you soon.</w:t>
      </w:r>
    </w:p>
    <w:p w14:paraId="3F21C016" w14:textId="77777777" w:rsidR="001525FC" w:rsidRDefault="001525FC"/>
    <w:p w14:paraId="0CD2E191" w14:textId="77777777" w:rsidR="001525FC" w:rsidRDefault="00000000">
      <w:r>
        <w:t>Sincerely,</w:t>
      </w:r>
    </w:p>
    <w:p w14:paraId="112420E4" w14:textId="5C3567F5" w:rsidR="001525FC" w:rsidRDefault="005B0ECA">
      <w:proofErr w:type="spellStart"/>
      <w:r>
        <w:t>Rammohanrao</w:t>
      </w:r>
      <w:proofErr w:type="spellEnd"/>
      <w:r>
        <w:t xml:space="preserve"> Kotni</w:t>
      </w:r>
    </w:p>
    <w:sectPr w:rsidR="0015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91807">
    <w:abstractNumId w:val="8"/>
  </w:num>
  <w:num w:numId="2" w16cid:durableId="1236628131">
    <w:abstractNumId w:val="6"/>
  </w:num>
  <w:num w:numId="3" w16cid:durableId="421605529">
    <w:abstractNumId w:val="5"/>
  </w:num>
  <w:num w:numId="4" w16cid:durableId="103619508">
    <w:abstractNumId w:val="4"/>
  </w:num>
  <w:num w:numId="5" w16cid:durableId="843588261">
    <w:abstractNumId w:val="7"/>
  </w:num>
  <w:num w:numId="6" w16cid:durableId="2122140176">
    <w:abstractNumId w:val="3"/>
  </w:num>
  <w:num w:numId="7" w16cid:durableId="1717656425">
    <w:abstractNumId w:val="2"/>
  </w:num>
  <w:num w:numId="8" w16cid:durableId="1760173508">
    <w:abstractNumId w:val="1"/>
  </w:num>
  <w:num w:numId="9" w16cid:durableId="152038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5FC"/>
    <w:rsid w:val="0029639D"/>
    <w:rsid w:val="00326F90"/>
    <w:rsid w:val="005B0ECA"/>
    <w:rsid w:val="008C61C9"/>
    <w:rsid w:val="00AA1D8D"/>
    <w:rsid w:val="00B47730"/>
    <w:rsid w:val="00CB0664"/>
    <w:rsid w:val="00F70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4F90F"/>
  <w14:defaultImageDpi w14:val="300"/>
  <w15:docId w15:val="{EDEA6A25-E903-4034-B7D4-0DD91BB3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B0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mkot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Eshanthhhh Kotni</cp:lastModifiedBy>
  <cp:revision>3</cp:revision>
  <dcterms:created xsi:type="dcterms:W3CDTF">2013-12-23T23:15:00Z</dcterms:created>
  <dcterms:modified xsi:type="dcterms:W3CDTF">2025-06-20T21:15:00Z</dcterms:modified>
  <cp:category/>
</cp:coreProperties>
</file>