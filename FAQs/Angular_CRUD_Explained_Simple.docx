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Angular CRUD Application Explained (Layman's Terms)</w:t>
      </w:r>
    </w:p>
    <w:p>
      <w:r>
        <w:t>This document explains a simple Angular CRUD (Create, Read, Update, Delete) application with each component clearly described, along with Observables, subscribe(), and RxJS usage.</w:t>
      </w:r>
    </w:p>
    <w:p>
      <w:pPr>
        <w:pStyle w:val="Heading1"/>
      </w:pPr>
      <w:r>
        <w:t>1. Define the Book Model</w:t>
      </w:r>
    </w:p>
    <w:p>
      <w:r>
        <w:t>Create a file named book.model.ts to define the structure of a book. This acts like a blueprint.</w:t>
      </w:r>
    </w:p>
    <w:p>
      <w:r>
        <w:br/>
        <w:t>export interface Book {</w:t>
        <w:br/>
        <w:t xml:space="preserve">  id: number;</w:t>
        <w:br/>
        <w:t xml:space="preserve">  title: string;</w:t>
        <w:br/>
        <w:t xml:space="preserve">  author: string;</w:t>
        <w:br/>
        <w:t xml:space="preserve">  price: number;</w:t>
        <w:br/>
        <w:t>}</w:t>
        <w:br/>
      </w:r>
    </w:p>
    <w:p>
      <w:pPr>
        <w:pStyle w:val="Heading1"/>
      </w:pPr>
      <w:r>
        <w:t>2. Create Book Service (book.service.ts)</w:t>
      </w:r>
    </w:p>
    <w:p>
      <w:r>
        <w:t>This service handles all HTTP requests (GET, POST, PUT, DELETE) to the backend API.</w:t>
      </w:r>
    </w:p>
    <w:p>
      <w:r>
        <w:br/>
        <w:t>@Injectable({ providedIn: 'root' })</w:t>
        <w:br/>
        <w:t>export class BookService {</w:t>
        <w:br/>
        <w:t xml:space="preserve">  private apiUrl = 'http://localhost:8080/api/books';</w:t>
        <w:br/>
        <w:t xml:space="preserve">  constructor(private http: HttpClient) {}</w:t>
        <w:br/>
        <w:br/>
        <w:t xml:space="preserve">  getBooks(): Observable&lt;Book[]&gt; {</w:t>
        <w:br/>
        <w:t xml:space="preserve">    return this.http.get&lt;Book[]&gt;(this.apiUrl);</w:t>
        <w:br/>
        <w:t xml:space="preserve">  }</w:t>
        <w:br/>
        <w:br/>
        <w:t xml:space="preserve">  addBook(book: Book): Observable&lt;Book&gt; {</w:t>
        <w:br/>
        <w:t xml:space="preserve">    return this.http.post&lt;Book&gt;(this.apiUrl, book);</w:t>
        <w:br/>
        <w:t xml:space="preserve">  }</w:t>
        <w:br/>
        <w:br/>
        <w:t xml:space="preserve">  updateBook(book: Book): Observable&lt;Book&gt; {</w:t>
        <w:br/>
        <w:t xml:space="preserve">    return this.http.put&lt;Book&gt;(`${this.apiUrl}/${book.id}`, book);</w:t>
        <w:br/>
        <w:t xml:space="preserve">  }</w:t>
        <w:br/>
        <w:br/>
        <w:t xml:space="preserve">  deleteBook(id: number): Observable&lt;void&gt; {</w:t>
        <w:br/>
        <w:t xml:space="preserve">    return this.http.delete&lt;void&gt;(`${this.apiUrl}/${id}`);</w:t>
        <w:br/>
        <w:t xml:space="preserve">  }</w:t>
        <w:br/>
        <w:t>}</w:t>
        <w:br/>
      </w:r>
    </w:p>
    <w:p>
      <w:pPr>
        <w:pStyle w:val="Heading1"/>
      </w:pPr>
      <w:r>
        <w:t>3. Display Book List (book-list.component.ts)</w:t>
      </w:r>
    </w:p>
    <w:p>
      <w:r>
        <w:t>This component displays the list of books and handles deletion.</w:t>
      </w:r>
    </w:p>
    <w:p>
      <w:r>
        <w:br/>
        <w:t>export class BookListComponent implements OnInit {</w:t>
        <w:br/>
        <w:t xml:space="preserve">  books: Book[] = [];</w:t>
        <w:br/>
        <w:t xml:space="preserve">  constructor(private bookService: BookService) {}</w:t>
        <w:br/>
        <w:br/>
        <w:t xml:space="preserve">  ngOnInit() {</w:t>
        <w:br/>
        <w:t xml:space="preserve">    this.getBooks();</w:t>
        <w:br/>
        <w:t xml:space="preserve">  }</w:t>
        <w:br/>
        <w:br/>
        <w:t xml:space="preserve">  getBooks() {</w:t>
        <w:br/>
        <w:t xml:space="preserve">    this.bookService.getBooks().subscribe({</w:t>
        <w:br/>
        <w:t xml:space="preserve">      next: data =&gt; this.books = data,</w:t>
        <w:br/>
        <w:t xml:space="preserve">      error: err =&gt; console.error('Error', err)</w:t>
        <w:br/>
        <w:t xml:space="preserve">    });</w:t>
        <w:br/>
        <w:t xml:space="preserve">  }</w:t>
        <w:br/>
        <w:br/>
        <w:t xml:space="preserve">  deleteBook(id: number) {</w:t>
        <w:br/>
        <w:t xml:space="preserve">    this.bookService.deleteBook(id).subscribe(() =&gt; this.getBooks());</w:t>
        <w:br/>
        <w:t xml:space="preserve">  }</w:t>
        <w:br/>
        <w:t>}</w:t>
        <w:br/>
      </w:r>
    </w:p>
    <w:p>
      <w:pPr>
        <w:pStyle w:val="Heading1"/>
      </w:pPr>
      <w:r>
        <w:t>4. Book Form to Add/Edit (book-form.component.ts)</w:t>
      </w:r>
    </w:p>
    <w:p>
      <w:r>
        <w:t>Used to add or edit books.</w:t>
      </w:r>
    </w:p>
    <w:p>
      <w:r>
        <w:br/>
        <w:t>export class BookFormComponent implements OnInit {</w:t>
        <w:br/>
        <w:t xml:space="preserve">  @Input() book: Book = { id: 0, title: '', author: '', price: 0 };</w:t>
        <w:br/>
        <w:t xml:space="preserve">  constructor(private bookService: BookService) {}</w:t>
        <w:br/>
        <w:t xml:space="preserve">  ngOnInit() {}</w:t>
        <w:br/>
        <w:br/>
        <w:t xml:space="preserve">  saveBook() {</w:t>
        <w:br/>
        <w:t xml:space="preserve">    if (this.book.id) {</w:t>
        <w:br/>
        <w:t xml:space="preserve">      this.bookService.updateBook(this.book).subscribe();</w:t>
        <w:br/>
        <w:t xml:space="preserve">    } else {</w:t>
        <w:br/>
        <w:t xml:space="preserve">      this.bookService.addBook(this.book).subscribe();</w:t>
        <w:br/>
        <w:t xml:space="preserve">    }</w:t>
        <w:br/>
        <w:t xml:space="preserve">  }</w:t>
        <w:br/>
        <w:t>}</w:t>
        <w:br/>
      </w:r>
    </w:p>
    <w:p>
      <w:pPr>
        <w:pStyle w:val="Heading1"/>
      </w:pPr>
      <w:r>
        <w:t>5. Example HTML for List and Form</w:t>
      </w:r>
    </w:p>
    <w:p>
      <w:r>
        <w:t>These are the UI components written in Angular HTML templates.</w:t>
      </w:r>
    </w:p>
    <w:p>
      <w:r>
        <w:br/>
        <w:t>&lt;!-- book-list.component.html --&gt;</w:t>
        <w:br/>
        <w:t>&lt;table&gt;</w:t>
        <w:br/>
        <w:t xml:space="preserve">  &lt;tr *ngFor="let book of books"&gt;</w:t>
        <w:br/>
        <w:t xml:space="preserve">    &lt;td&gt;{{ book.title }}&lt;/td&gt;</w:t>
        <w:br/>
        <w:t xml:space="preserve">    &lt;td&gt;{{ book.author }}&lt;/td&gt;</w:t>
        <w:br/>
        <w:t xml:space="preserve">    &lt;td&gt;{{ book.price }}&lt;/td&gt;</w:t>
        <w:br/>
        <w:t xml:space="preserve">    &lt;td&gt;</w:t>
        <w:br/>
        <w:t xml:space="preserve">      &lt;button (click)="editBook(book)"&gt;Edit&lt;/button&gt;</w:t>
        <w:br/>
        <w:t xml:space="preserve">      &lt;button (click)="deleteBook(book.id)"&gt;Delete&lt;/button&gt;</w:t>
        <w:br/>
        <w:t xml:space="preserve">    &lt;/td&gt;</w:t>
        <w:br/>
        <w:t xml:space="preserve">  &lt;/tr&gt;</w:t>
        <w:br/>
        <w:t>&lt;/table&gt;</w:t>
        <w:br/>
        <w:br/>
        <w:t>&lt;!-- book-form.component.html --&gt;</w:t>
        <w:br/>
        <w:t>&lt;form (ngSubmit)="saveBook()"&gt;</w:t>
        <w:br/>
        <w:t xml:space="preserve">  &lt;input [(ngModel)]="book.title" name="title" required&gt;</w:t>
        <w:br/>
        <w:t xml:space="preserve">  &lt;input [(ngModel)]="book.author" name="author" required&gt;</w:t>
        <w:br/>
        <w:t xml:space="preserve">  &lt;input [(ngModel)]="book.price" name="price" required&gt;</w:t>
        <w:br/>
        <w:t xml:space="preserve">  &lt;button type="submit"&gt;Save&lt;/button&gt;</w:t>
        <w:br/>
        <w:t>&lt;/form&gt;</w:t>
        <w:br/>
      </w:r>
    </w:p>
    <w:p>
      <w:pPr>
        <w:pStyle w:val="Heading1"/>
      </w:pPr>
      <w:r>
        <w:t>6. Observables and subscribe() Explained</w:t>
      </w:r>
    </w:p>
    <w:p>
      <w:r>
        <w:t>Observables are data streams. Components use subscribe() to respond to these streams.</w:t>
      </w:r>
    </w:p>
    <w:p>
      <w:r>
        <w:br/>
        <w:t>this.bookService.getBooks().subscribe({</w:t>
        <w:br/>
        <w:t xml:space="preserve">  next: data =&gt; this.books = data,</w:t>
        <w:br/>
        <w:t xml:space="preserve">  error: err =&gt; console.error('Error:', err),</w:t>
        <w:br/>
        <w:t xml:space="preserve">  complete: () =&gt; console.log('Completed')</w:t>
        <w:br/>
        <w:t>});</w:t>
        <w:br/>
      </w:r>
    </w:p>
    <w:p>
      <w:pPr>
        <w:pStyle w:val="Heading1"/>
      </w:pPr>
      <w:r>
        <w:t>7. RxJS Operators (Used in Angular)</w:t>
      </w:r>
    </w:p>
    <w:p>
      <w:r>
        <w:br/>
        <w:t>- map(): Transform the data (e.g., extract field)</w:t>
        <w:br/>
        <w:t>- filter(): Filter items (e.g., price &gt; 100)</w:t>
        <w:br/>
        <w:t>- tap(): Side effect (e.g., log)</w:t>
        <w:br/>
        <w:t>- catchError(): Handle errors</w:t>
        <w:br/>
        <w:t>- switchMap(): Cancel previous call and switch to latest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