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Angular Observable, Subscribe, RxJS Operators &amp; Signals - Cheat Sheet</w:t>
      </w:r>
    </w:p>
    <w:p>
      <w:pPr>
        <w:pStyle w:val="Heading2"/>
      </w:pPr>
      <w:r>
        <w:t>1. What is an Observable?</w:t>
      </w:r>
    </w:p>
    <w:p>
      <w:r>
        <w:t>An Observable is like a stream of data that can be observed over time. It is often used for HTTP calls, event handling, and user interactions in Angular.</w:t>
      </w:r>
    </w:p>
    <w:p>
      <w:pPr>
        <w:pStyle w:val="Heading2"/>
      </w:pPr>
      <w:r>
        <w:t>2. What is subscribe()?</w:t>
      </w:r>
    </w:p>
    <w:p>
      <w:r>
        <w:t>subscribe() is a method used to listen to the Observable. It takes up to three callback methods:</w:t>
        <w:br/>
        <w:t>- next(): When data is received</w:t>
        <w:br/>
        <w:t>- error(): When an error occurs</w:t>
        <w:br/>
        <w:t>- complete(): When the stream completes</w:t>
      </w:r>
    </w:p>
    <w:p>
      <w:pPr>
        <w:pStyle w:val="Heading3"/>
      </w:pPr>
      <w:r>
        <w:t>Example:</w:t>
      </w:r>
    </w:p>
    <w:p>
      <w:r>
        <w:t>this.bookService.getAllBooks().subscribe({</w:t>
        <w:br/>
        <w:t xml:space="preserve">  next: (data) =&gt; console.log('Data:', data),</w:t>
        <w:br/>
        <w:t xml:space="preserve">  error: (err) =&gt; console.error('Error:', err),</w:t>
        <w:br/>
        <w:t xml:space="preserve">  complete: () =&gt; console.log('Done!')</w:t>
        <w:br/>
        <w:t>});</w:t>
      </w:r>
    </w:p>
    <w:p>
      <w:pPr>
        <w:pStyle w:val="Heading2"/>
      </w:pPr>
      <w:r>
        <w:t>3. Common RxJS Operators</w:t>
      </w:r>
    </w:p>
    <w:p>
      <w:r>
        <w:t>- map(): Transform data (e.g., change a book title)</w:t>
        <w:br/>
        <w:t>- filter(): Show only certain items (e.g., price &gt; 100)</w:t>
        <w:br/>
        <w:t>- tap(): Perform side effects like logging</w:t>
        <w:br/>
        <w:t>- catchError(): Handle errors gracefully</w:t>
        <w:br/>
        <w:t>- switchMap(): Cancel previous request and use the latest</w:t>
        <w:br/>
        <w:t>- mergeMap(): Run multiple requests in parallel</w:t>
        <w:br/>
        <w:t>- concatMap(): Run requests sequentially</w:t>
      </w:r>
    </w:p>
    <w:p>
      <w:pPr>
        <w:pStyle w:val="Heading3"/>
      </w:pPr>
      <w:r>
        <w:t>Example with pipe():</w:t>
      </w:r>
    </w:p>
    <w:p>
      <w:r>
        <w:t>this.bookService.getAllBooks()</w:t>
        <w:br/>
        <w:t xml:space="preserve">  .pipe(</w:t>
        <w:br/>
        <w:t xml:space="preserve">    tap(() =&gt; console.log('Fetching...')),</w:t>
        <w:br/>
        <w:t xml:space="preserve">    map(data =&gt; data.filter(book =&gt; book.price &gt; 100)),</w:t>
        <w:br/>
        <w:t xml:space="preserve">    catchError(error =&gt; {</w:t>
        <w:br/>
        <w:t xml:space="preserve">      this.errorMessage = 'Something went wrong';</w:t>
        <w:br/>
        <w:t xml:space="preserve">      return of([]);</w:t>
        <w:br/>
        <w:t xml:space="preserve">    })</w:t>
        <w:br/>
        <w:t xml:space="preserve">  )</w:t>
        <w:br/>
        <w:t xml:space="preserve">  .subscribe(data =&gt; this.books = data);</w:t>
      </w:r>
    </w:p>
    <w:p>
      <w:pPr>
        <w:pStyle w:val="Heading2"/>
      </w:pPr>
      <w:r>
        <w:t>4. What are Signals?</w:t>
      </w:r>
    </w:p>
    <w:p>
      <w:r>
        <w:t>Signals are a reactive primitive in Angular (v16+) used to store and track state that automatically updates the UI. They are an alternative to local variables and subscriptions.</w:t>
      </w:r>
    </w:p>
    <w:p>
      <w:pPr>
        <w:pStyle w:val="Heading3"/>
      </w:pPr>
      <w:r>
        <w:t>Signal Example:</w:t>
      </w:r>
    </w:p>
    <w:p>
      <w:r>
        <w:t>count = signal(0);</w:t>
        <w:br/>
        <w:t>increment() {</w:t>
        <w:br/>
        <w:t xml:space="preserve">  this.count.set(this.count() + 1);</w:t>
        <w:br/>
        <w:t>}</w:t>
      </w:r>
    </w:p>
    <w:p>
      <w:pPr>
        <w:pStyle w:val="Heading3"/>
      </w:pPr>
      <w:r>
        <w:t>HTML:</w:t>
      </w:r>
    </w:p>
    <w:p>
      <w:r>
        <w:t>&lt;button (click)="increment()"&gt;Click Me&lt;/button&gt;</w:t>
        <w:br/>
        <w:t>&lt;p&gt;You clicked {{ count() }} times.&lt;/p&gt;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