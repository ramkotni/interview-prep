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Full Stack Developer Q&amp;A - Part 3</w:t>
      </w:r>
    </w:p>
    <w:p>
      <w:pPr>
        <w:pStyle w:val="Heading1"/>
      </w:pPr>
      <w:r>
        <w:t>Java 8 Features</w:t>
      </w:r>
    </w:p>
    <w:p>
      <w:pPr>
        <w:pStyle w:val="ListNumber"/>
      </w:pPr>
      <w:r>
        <w:t>Q501: What is concept 501 in Java 8 Features?</w:t>
      </w:r>
    </w:p>
    <w:p>
      <w:r>
        <w:t>A: This is a sample answer for question 501 under Java 8 Features, including examples and definitions.</w:t>
      </w:r>
    </w:p>
    <w:p>
      <w:pPr>
        <w:pStyle w:val="ListNumber"/>
      </w:pPr>
      <w:r>
        <w:t>Q502: What is concept 502 in Java 8 Features?</w:t>
      </w:r>
    </w:p>
    <w:p>
      <w:r>
        <w:t>A: This is a sample answer for question 502 under Java 8 Features, including examples and definitions.</w:t>
      </w:r>
    </w:p>
    <w:p>
      <w:pPr>
        <w:pStyle w:val="ListNumber"/>
      </w:pPr>
      <w:r>
        <w:t>Q503: What is concept 503 in Java 8 Features?</w:t>
      </w:r>
    </w:p>
    <w:p>
      <w:r>
        <w:t>A: This is a sample answer for question 503 under Java 8 Features, including examples and definitions.</w:t>
      </w:r>
    </w:p>
    <w:p>
      <w:pPr>
        <w:pStyle w:val="ListNumber"/>
      </w:pPr>
      <w:r>
        <w:t>Q504: What is concept 504 in Java 8 Features?</w:t>
      </w:r>
    </w:p>
    <w:p>
      <w:r>
        <w:t>A: This is a sample answer for question 504 under Java 8 Features, including examples and definitions.</w:t>
      </w:r>
    </w:p>
    <w:p>
      <w:pPr>
        <w:pStyle w:val="ListNumber"/>
      </w:pPr>
      <w:r>
        <w:t>Q505: What is concept 505 in Java 8 Features?</w:t>
      </w:r>
    </w:p>
    <w:p>
      <w:r>
        <w:t>A: This is a sample answer for question 505 under Java 8 Features, including examples and definitions.</w:t>
      </w:r>
    </w:p>
    <w:p>
      <w:pPr>
        <w:pStyle w:val="ListNumber"/>
      </w:pPr>
      <w:r>
        <w:t>Q506: What is concept 506 in Java 8 Features?</w:t>
      </w:r>
    </w:p>
    <w:p>
      <w:r>
        <w:t>A: This is a sample answer for question 506 under Java 8 Features, including examples and definitions.</w:t>
      </w:r>
    </w:p>
    <w:p>
      <w:pPr>
        <w:pStyle w:val="ListNumber"/>
      </w:pPr>
      <w:r>
        <w:t>Q507: What is concept 507 in Java 8 Features?</w:t>
      </w:r>
    </w:p>
    <w:p>
      <w:r>
        <w:t>A: This is a sample answer for question 507 under Java 8 Features, including examples and definitions.</w:t>
      </w:r>
    </w:p>
    <w:p>
      <w:pPr>
        <w:pStyle w:val="ListNumber"/>
      </w:pPr>
      <w:r>
        <w:t>Q508: What is concept 508 in Java 8 Features?</w:t>
      </w:r>
    </w:p>
    <w:p>
      <w:r>
        <w:t>A: This is a sample answer for question 508 under Java 8 Features, including examples and definitions.</w:t>
      </w:r>
    </w:p>
    <w:p>
      <w:pPr>
        <w:pStyle w:val="ListNumber"/>
      </w:pPr>
      <w:r>
        <w:t>Q509: What is concept 509 in Java 8 Features?</w:t>
      </w:r>
    </w:p>
    <w:p>
      <w:r>
        <w:t>A: This is a sample answer for question 509 under Java 8 Features, including examples and definitions.</w:t>
      </w:r>
    </w:p>
    <w:p>
      <w:pPr>
        <w:pStyle w:val="ListNumber"/>
      </w:pPr>
      <w:r>
        <w:t>Q510: What is concept 510 in Java 8 Features?</w:t>
      </w:r>
    </w:p>
    <w:p>
      <w:r>
        <w:t>A: This is a sample answer for question 510 under Java 8 Features, including examples and definitions.</w:t>
      </w:r>
    </w:p>
    <w:p>
      <w:pPr>
        <w:pStyle w:val="ListNumber"/>
      </w:pPr>
      <w:r>
        <w:t>Q511: What is concept 511 in Java 8 Features?</w:t>
      </w:r>
    </w:p>
    <w:p>
      <w:r>
        <w:t>A: This is a sample answer for question 511 under Java 8 Features, including examples and definitions.</w:t>
      </w:r>
    </w:p>
    <w:p>
      <w:pPr>
        <w:pStyle w:val="ListNumber"/>
      </w:pPr>
      <w:r>
        <w:t>Q512: What is concept 512 in Java 8 Features?</w:t>
      </w:r>
    </w:p>
    <w:p>
      <w:r>
        <w:t>A: This is a sample answer for question 512 under Java 8 Features, including examples and definitions.</w:t>
      </w:r>
    </w:p>
    <w:p>
      <w:pPr>
        <w:pStyle w:val="ListNumber"/>
      </w:pPr>
      <w:r>
        <w:t>Q513: What is concept 513 in Java 8 Features?</w:t>
      </w:r>
    </w:p>
    <w:p>
      <w:r>
        <w:t>A: This is a sample answer for question 513 under Java 8 Features, including examples and definitions.</w:t>
      </w:r>
    </w:p>
    <w:p>
      <w:pPr>
        <w:pStyle w:val="ListNumber"/>
      </w:pPr>
      <w:r>
        <w:t>Q514: What is concept 514 in Java 8 Features?</w:t>
      </w:r>
    </w:p>
    <w:p>
      <w:r>
        <w:t>A: This is a sample answer for question 514 under Java 8 Features, including examples and definitions.</w:t>
      </w:r>
    </w:p>
    <w:p>
      <w:pPr>
        <w:pStyle w:val="ListNumber"/>
      </w:pPr>
      <w:r>
        <w:t>Q515: What is concept 515 in Java 8 Features?</w:t>
      </w:r>
    </w:p>
    <w:p>
      <w:r>
        <w:t>A: This is a sample answer for question 515 under Java 8 Features, including examples and definitions.</w:t>
      </w:r>
    </w:p>
    <w:p>
      <w:pPr>
        <w:pStyle w:val="ListNumber"/>
      </w:pPr>
      <w:r>
        <w:t>Q516: What is concept 516 in Java 8 Features?</w:t>
      </w:r>
    </w:p>
    <w:p>
      <w:r>
        <w:t>A: This is a sample answer for question 516 under Java 8 Features, including examples and definitions.</w:t>
      </w:r>
    </w:p>
    <w:p>
      <w:pPr>
        <w:pStyle w:val="ListNumber"/>
      </w:pPr>
      <w:r>
        <w:t>Q517: What is concept 517 in Java 8 Features?</w:t>
      </w:r>
    </w:p>
    <w:p>
      <w:r>
        <w:t>A: This is a sample answer for question 517 under Java 8 Features, including examples and definitions.</w:t>
      </w:r>
    </w:p>
    <w:p>
      <w:pPr>
        <w:pStyle w:val="ListNumber"/>
      </w:pPr>
      <w:r>
        <w:t>Q518: What is concept 518 in Java 8 Features?</w:t>
      </w:r>
    </w:p>
    <w:p>
      <w:r>
        <w:t>A: This is a sample answer for question 518 under Java 8 Features, including examples and definitions.</w:t>
      </w:r>
    </w:p>
    <w:p>
      <w:pPr>
        <w:pStyle w:val="ListNumber"/>
      </w:pPr>
      <w:r>
        <w:t>Q519: What is concept 519 in Java 8 Features?</w:t>
      </w:r>
    </w:p>
    <w:p>
      <w:r>
        <w:t>A: This is a sample answer for question 519 under Java 8 Features, including examples and definitions.</w:t>
      </w:r>
    </w:p>
    <w:p>
      <w:pPr>
        <w:pStyle w:val="ListNumber"/>
      </w:pPr>
      <w:r>
        <w:t>Q520: What is concept 520 in Java 8 Features?</w:t>
      </w:r>
    </w:p>
    <w:p>
      <w:r>
        <w:t>A: This is a sample answer for question 520 under Java 8 Features, including examples and definitions.</w:t>
      </w:r>
    </w:p>
    <w:p>
      <w:pPr>
        <w:pStyle w:val="ListNumber"/>
      </w:pPr>
      <w:r>
        <w:t>Q521: What is concept 521 in Java 8 Features?</w:t>
      </w:r>
    </w:p>
    <w:p>
      <w:r>
        <w:t>A: This is a sample answer for question 521 under Java 8 Features, including examples and definitions.</w:t>
      </w:r>
    </w:p>
    <w:p>
      <w:pPr>
        <w:pStyle w:val="ListNumber"/>
      </w:pPr>
      <w:r>
        <w:t>Q522: What is concept 522 in Java 8 Features?</w:t>
      </w:r>
    </w:p>
    <w:p>
      <w:r>
        <w:t>A: This is a sample answer for question 522 under Java 8 Features, including examples and definitions.</w:t>
      </w:r>
    </w:p>
    <w:p>
      <w:pPr>
        <w:pStyle w:val="ListNumber"/>
      </w:pPr>
      <w:r>
        <w:t>Q523: What is concept 523 in Java 8 Features?</w:t>
      </w:r>
    </w:p>
    <w:p>
      <w:r>
        <w:t>A: This is a sample answer for question 523 under Java 8 Features, including examples and definitions.</w:t>
      </w:r>
    </w:p>
    <w:p>
      <w:pPr>
        <w:pStyle w:val="ListNumber"/>
      </w:pPr>
      <w:r>
        <w:t>Q524: What is concept 524 in Java 8 Features?</w:t>
      </w:r>
    </w:p>
    <w:p>
      <w:r>
        <w:t>A: This is a sample answer for question 524 under Java 8 Features, including examples and definitions.</w:t>
      </w:r>
    </w:p>
    <w:p>
      <w:pPr>
        <w:pStyle w:val="ListNumber"/>
      </w:pPr>
      <w:r>
        <w:t>Q525: What is concept 525 in Java 8 Features?</w:t>
      </w:r>
    </w:p>
    <w:p>
      <w:r>
        <w:t>A: This is a sample answer for question 525 under Java 8 Features, including examples and definitions.</w:t>
      </w:r>
    </w:p>
    <w:p>
      <w:pPr>
        <w:pStyle w:val="ListNumber"/>
      </w:pPr>
      <w:r>
        <w:t>Q526: What is concept 526 in Java 8 Features?</w:t>
      </w:r>
    </w:p>
    <w:p>
      <w:r>
        <w:t>A: This is a sample answer for question 526 under Java 8 Features, including examples and definitions.</w:t>
      </w:r>
    </w:p>
    <w:p>
      <w:pPr>
        <w:pStyle w:val="ListNumber"/>
      </w:pPr>
      <w:r>
        <w:t>Q527: What is concept 527 in Java 8 Features?</w:t>
      </w:r>
    </w:p>
    <w:p>
      <w:r>
        <w:t>A: This is a sample answer for question 527 under Java 8 Features, including examples and definitions.</w:t>
      </w:r>
    </w:p>
    <w:p>
      <w:pPr>
        <w:pStyle w:val="ListNumber"/>
      </w:pPr>
      <w:r>
        <w:t>Q528: What is concept 528 in Java 8 Features?</w:t>
      </w:r>
    </w:p>
    <w:p>
      <w:r>
        <w:t>A: This is a sample answer for question 528 under Java 8 Features, including examples and definitions.</w:t>
      </w:r>
    </w:p>
    <w:p>
      <w:pPr>
        <w:pStyle w:val="ListNumber"/>
      </w:pPr>
      <w:r>
        <w:t>Q529: What is concept 529 in Java 8 Features?</w:t>
      </w:r>
    </w:p>
    <w:p>
      <w:r>
        <w:t>A: This is a sample answer for question 529 under Java 8 Features, including examples and definitions.</w:t>
      </w:r>
    </w:p>
    <w:p>
      <w:pPr>
        <w:pStyle w:val="ListNumber"/>
      </w:pPr>
      <w:r>
        <w:t>Q530: What is concept 530 in Java 8 Features?</w:t>
      </w:r>
    </w:p>
    <w:p>
      <w:r>
        <w:t>A: This is a sample answer for question 530 under Java 8 Features, including examples and definitions.</w:t>
      </w:r>
    </w:p>
    <w:p>
      <w:pPr>
        <w:pStyle w:val="ListNumber"/>
      </w:pPr>
      <w:r>
        <w:t>Q531: What is concept 531 in Java 8 Features?</w:t>
      </w:r>
    </w:p>
    <w:p>
      <w:r>
        <w:t>A: This is a sample answer for question 531 under Java 8 Features, including examples and definitions.</w:t>
      </w:r>
    </w:p>
    <w:p>
      <w:pPr>
        <w:pStyle w:val="ListNumber"/>
      </w:pPr>
      <w:r>
        <w:t>Q532: What is concept 532 in Java 8 Features?</w:t>
      </w:r>
    </w:p>
    <w:p>
      <w:r>
        <w:t>A: This is a sample answer for question 532 under Java 8 Features, including examples and definitions.</w:t>
      </w:r>
    </w:p>
    <w:p>
      <w:pPr>
        <w:pStyle w:val="ListNumber"/>
      </w:pPr>
      <w:r>
        <w:t>Q533: What is concept 533 in Java 8 Features?</w:t>
      </w:r>
    </w:p>
    <w:p>
      <w:r>
        <w:t>A: This is a sample answer for question 533 under Java 8 Features, including examples and definitions.</w:t>
      </w:r>
    </w:p>
    <w:p>
      <w:pPr>
        <w:pStyle w:val="ListNumber"/>
      </w:pPr>
      <w:r>
        <w:t>Q534: What is concept 534 in Java 8 Features?</w:t>
      </w:r>
    </w:p>
    <w:p>
      <w:r>
        <w:t>A: This is a sample answer for question 534 under Java 8 Features, including examples and definitions.</w:t>
      </w:r>
    </w:p>
    <w:p>
      <w:pPr>
        <w:pStyle w:val="ListNumber"/>
      </w:pPr>
      <w:r>
        <w:t>Q535: What is concept 535 in Java 8 Features?</w:t>
      </w:r>
    </w:p>
    <w:p>
      <w:r>
        <w:t>A: This is a sample answer for question 535 under Java 8 Features, including examples and definitions.</w:t>
      </w:r>
    </w:p>
    <w:p>
      <w:pPr>
        <w:pStyle w:val="ListNumber"/>
      </w:pPr>
      <w:r>
        <w:t>Q536: What is concept 536 in Java 8 Features?</w:t>
      </w:r>
    </w:p>
    <w:p>
      <w:r>
        <w:t>A: This is a sample answer for question 536 under Java 8 Features, including examples and definitions.</w:t>
      </w:r>
    </w:p>
    <w:p>
      <w:pPr>
        <w:pStyle w:val="ListNumber"/>
      </w:pPr>
      <w:r>
        <w:t>Q537: What is concept 537 in Java 8 Features?</w:t>
      </w:r>
    </w:p>
    <w:p>
      <w:r>
        <w:t>A: This is a sample answer for question 537 under Java 8 Features, including examples and definitions.</w:t>
      </w:r>
    </w:p>
    <w:p>
      <w:pPr>
        <w:pStyle w:val="ListNumber"/>
      </w:pPr>
      <w:r>
        <w:t>Q538: What is concept 538 in Java 8 Features?</w:t>
      </w:r>
    </w:p>
    <w:p>
      <w:r>
        <w:t>A: This is a sample answer for question 538 under Java 8 Features, including examples and definitions.</w:t>
      </w:r>
    </w:p>
    <w:p>
      <w:pPr>
        <w:pStyle w:val="ListNumber"/>
      </w:pPr>
      <w:r>
        <w:t>Q539: What is concept 539 in Java 8 Features?</w:t>
      </w:r>
    </w:p>
    <w:p>
      <w:r>
        <w:t>A: This is a sample answer for question 539 under Java 8 Features, including examples and definitions.</w:t>
      </w:r>
    </w:p>
    <w:p>
      <w:pPr>
        <w:pStyle w:val="ListNumber"/>
      </w:pPr>
      <w:r>
        <w:t>Q540: What is concept 540 in Java 8 Features?</w:t>
      </w:r>
    </w:p>
    <w:p>
      <w:r>
        <w:t>A: This is a sample answer for question 540 under Java 8 Features, including examples and definitions.</w:t>
      </w:r>
    </w:p>
    <w:p>
      <w:pPr>
        <w:pStyle w:val="ListNumber"/>
      </w:pPr>
      <w:r>
        <w:t>Q541: What is concept 541 in Java 8 Features?</w:t>
      </w:r>
    </w:p>
    <w:p>
      <w:r>
        <w:t>A: This is a sample answer for question 541 under Java 8 Features, including examples and definitions.</w:t>
      </w:r>
    </w:p>
    <w:p>
      <w:pPr>
        <w:pStyle w:val="Heading1"/>
      </w:pPr>
      <w:r>
        <w:t>Spring Boot</w:t>
      </w:r>
    </w:p>
    <w:p>
      <w:pPr>
        <w:pStyle w:val="ListNumber"/>
      </w:pPr>
      <w:r>
        <w:t>Q542: What is concept 542 in Spring Boot?</w:t>
      </w:r>
    </w:p>
    <w:p>
      <w:r>
        <w:t>A: This is a sample answer for question 542 under Spring Boot, including examples and definitions.</w:t>
      </w:r>
    </w:p>
    <w:p>
      <w:pPr>
        <w:pStyle w:val="ListNumber"/>
      </w:pPr>
      <w:r>
        <w:t>Q543: What is concept 543 in Spring Boot?</w:t>
      </w:r>
    </w:p>
    <w:p>
      <w:r>
        <w:t>A: This is a sample answer for question 543 under Spring Boot, including examples and definitions.</w:t>
      </w:r>
    </w:p>
    <w:p>
      <w:pPr>
        <w:pStyle w:val="ListNumber"/>
      </w:pPr>
      <w:r>
        <w:t>Q544: What is concept 544 in Spring Boot?</w:t>
      </w:r>
    </w:p>
    <w:p>
      <w:r>
        <w:t>A: This is a sample answer for question 544 under Spring Boot, including examples and definitions.</w:t>
      </w:r>
    </w:p>
    <w:p>
      <w:pPr>
        <w:pStyle w:val="ListNumber"/>
      </w:pPr>
      <w:r>
        <w:t>Q545: What is concept 545 in Spring Boot?</w:t>
      </w:r>
    </w:p>
    <w:p>
      <w:r>
        <w:t>A: This is a sample answer for question 545 under Spring Boot, including examples and definitions.</w:t>
      </w:r>
    </w:p>
    <w:p>
      <w:pPr>
        <w:pStyle w:val="ListNumber"/>
      </w:pPr>
      <w:r>
        <w:t>Q546: What is concept 546 in Spring Boot?</w:t>
      </w:r>
    </w:p>
    <w:p>
      <w:r>
        <w:t>A: This is a sample answer for question 546 under Spring Boot, including examples and definitions.</w:t>
      </w:r>
    </w:p>
    <w:p>
      <w:pPr>
        <w:pStyle w:val="ListNumber"/>
      </w:pPr>
      <w:r>
        <w:t>Q547: What is concept 547 in Spring Boot?</w:t>
      </w:r>
    </w:p>
    <w:p>
      <w:r>
        <w:t>A: This is a sample answer for question 547 under Spring Boot, including examples and definitions.</w:t>
      </w:r>
    </w:p>
    <w:p>
      <w:pPr>
        <w:pStyle w:val="ListNumber"/>
      </w:pPr>
      <w:r>
        <w:t>Q548: What is concept 548 in Spring Boot?</w:t>
      </w:r>
    </w:p>
    <w:p>
      <w:r>
        <w:t>A: This is a sample answer for question 548 under Spring Boot, including examples and definitions.</w:t>
      </w:r>
    </w:p>
    <w:p>
      <w:pPr>
        <w:pStyle w:val="ListNumber"/>
      </w:pPr>
      <w:r>
        <w:t>Q549: What is concept 549 in Spring Boot?</w:t>
      </w:r>
    </w:p>
    <w:p>
      <w:r>
        <w:t>A: This is a sample answer for question 549 under Spring Boot, including examples and definitions.</w:t>
      </w:r>
    </w:p>
    <w:p>
      <w:pPr>
        <w:pStyle w:val="ListNumber"/>
      </w:pPr>
      <w:r>
        <w:t>Q550: What is concept 550 in Spring Boot?</w:t>
      </w:r>
    </w:p>
    <w:p>
      <w:r>
        <w:t>A: This is a sample answer for question 550 under Spring Boot, including examples and definitions.</w:t>
      </w:r>
    </w:p>
    <w:p>
      <w:pPr>
        <w:pStyle w:val="ListNumber"/>
      </w:pPr>
      <w:r>
        <w:t>Q551: What is concept 551 in Spring Boot?</w:t>
      </w:r>
    </w:p>
    <w:p>
      <w:r>
        <w:t>A: This is a sample answer for question 551 under Spring Boot, including examples and definitions.</w:t>
      </w:r>
    </w:p>
    <w:p>
      <w:pPr>
        <w:pStyle w:val="ListNumber"/>
      </w:pPr>
      <w:r>
        <w:t>Q552: What is concept 552 in Spring Boot?</w:t>
      </w:r>
    </w:p>
    <w:p>
      <w:r>
        <w:t>A: This is a sample answer for question 552 under Spring Boot, including examples and definitions.</w:t>
      </w:r>
    </w:p>
    <w:p>
      <w:pPr>
        <w:pStyle w:val="ListNumber"/>
      </w:pPr>
      <w:r>
        <w:t>Q553: What is concept 553 in Spring Boot?</w:t>
      </w:r>
    </w:p>
    <w:p>
      <w:r>
        <w:t>A: This is a sample answer for question 553 under Spring Boot, including examples and definitions.</w:t>
      </w:r>
    </w:p>
    <w:p>
      <w:pPr>
        <w:pStyle w:val="ListNumber"/>
      </w:pPr>
      <w:r>
        <w:t>Q554: What is concept 554 in Spring Boot?</w:t>
      </w:r>
    </w:p>
    <w:p>
      <w:r>
        <w:t>A: This is a sample answer for question 554 under Spring Boot, including examples and definitions.</w:t>
      </w:r>
    </w:p>
    <w:p>
      <w:pPr>
        <w:pStyle w:val="ListNumber"/>
      </w:pPr>
      <w:r>
        <w:t>Q555: What is concept 555 in Spring Boot?</w:t>
      </w:r>
    </w:p>
    <w:p>
      <w:r>
        <w:t>A: This is a sample answer for question 555 under Spring Boot, including examples and definitions.</w:t>
      </w:r>
    </w:p>
    <w:p>
      <w:pPr>
        <w:pStyle w:val="ListNumber"/>
      </w:pPr>
      <w:r>
        <w:t>Q556: What is concept 556 in Spring Boot?</w:t>
      </w:r>
    </w:p>
    <w:p>
      <w:r>
        <w:t>A: This is a sample answer for question 556 under Spring Boot, including examples and definitions.</w:t>
      </w:r>
    </w:p>
    <w:p>
      <w:pPr>
        <w:pStyle w:val="ListNumber"/>
      </w:pPr>
      <w:r>
        <w:t>Q557: What is concept 557 in Spring Boot?</w:t>
      </w:r>
    </w:p>
    <w:p>
      <w:r>
        <w:t>A: This is a sample answer for question 557 under Spring Boot, including examples and definitions.</w:t>
      </w:r>
    </w:p>
    <w:p>
      <w:pPr>
        <w:pStyle w:val="ListNumber"/>
      </w:pPr>
      <w:r>
        <w:t>Q558: What is concept 558 in Spring Boot?</w:t>
      </w:r>
    </w:p>
    <w:p>
      <w:r>
        <w:t>A: This is a sample answer for question 558 under Spring Boot, including examples and definitions.</w:t>
      </w:r>
    </w:p>
    <w:p>
      <w:pPr>
        <w:pStyle w:val="ListNumber"/>
      </w:pPr>
      <w:r>
        <w:t>Q559: What is concept 559 in Spring Boot?</w:t>
      </w:r>
    </w:p>
    <w:p>
      <w:r>
        <w:t>A: This is a sample answer for question 559 under Spring Boot, including examples and definitions.</w:t>
      </w:r>
    </w:p>
    <w:p>
      <w:pPr>
        <w:pStyle w:val="ListNumber"/>
      </w:pPr>
      <w:r>
        <w:t>Q560: What is concept 560 in Spring Boot?</w:t>
      </w:r>
    </w:p>
    <w:p>
      <w:r>
        <w:t>A: This is a sample answer for question 560 under Spring Boot, including examples and definitions.</w:t>
      </w:r>
    </w:p>
    <w:p>
      <w:pPr>
        <w:pStyle w:val="ListNumber"/>
      </w:pPr>
      <w:r>
        <w:t>Q561: What is concept 561 in Spring Boot?</w:t>
      </w:r>
    </w:p>
    <w:p>
      <w:r>
        <w:t>A: This is a sample answer for question 561 under Spring Boot, including examples and definitions.</w:t>
      </w:r>
    </w:p>
    <w:p>
      <w:pPr>
        <w:pStyle w:val="ListNumber"/>
      </w:pPr>
      <w:r>
        <w:t>Q562: What is concept 562 in Spring Boot?</w:t>
      </w:r>
    </w:p>
    <w:p>
      <w:r>
        <w:t>A: This is a sample answer for question 562 under Spring Boot, including examples and definitions.</w:t>
      </w:r>
    </w:p>
    <w:p>
      <w:pPr>
        <w:pStyle w:val="ListNumber"/>
      </w:pPr>
      <w:r>
        <w:t>Q563: What is concept 563 in Spring Boot?</w:t>
      </w:r>
    </w:p>
    <w:p>
      <w:r>
        <w:t>A: This is a sample answer for question 563 under Spring Boot, including examples and definitions.</w:t>
      </w:r>
    </w:p>
    <w:p>
      <w:pPr>
        <w:pStyle w:val="ListNumber"/>
      </w:pPr>
      <w:r>
        <w:t>Q564: What is concept 564 in Spring Boot?</w:t>
      </w:r>
    </w:p>
    <w:p>
      <w:r>
        <w:t>A: This is a sample answer for question 564 under Spring Boot, including examples and definitions.</w:t>
      </w:r>
    </w:p>
    <w:p>
      <w:pPr>
        <w:pStyle w:val="ListNumber"/>
      </w:pPr>
      <w:r>
        <w:t>Q565: What is concept 565 in Spring Boot?</w:t>
      </w:r>
    </w:p>
    <w:p>
      <w:r>
        <w:t>A: This is a sample answer for question 565 under Spring Boot, including examples and definitions.</w:t>
      </w:r>
    </w:p>
    <w:p>
      <w:pPr>
        <w:pStyle w:val="ListNumber"/>
      </w:pPr>
      <w:r>
        <w:t>Q566: What is concept 566 in Spring Boot?</w:t>
      </w:r>
    </w:p>
    <w:p>
      <w:r>
        <w:t>A: This is a sample answer for question 566 under Spring Boot, including examples and definitions.</w:t>
      </w:r>
    </w:p>
    <w:p>
      <w:pPr>
        <w:pStyle w:val="ListNumber"/>
      </w:pPr>
      <w:r>
        <w:t>Q567: What is concept 567 in Spring Boot?</w:t>
      </w:r>
    </w:p>
    <w:p>
      <w:r>
        <w:t>A: This is a sample answer for question 567 under Spring Boot, including examples and definitions.</w:t>
      </w:r>
    </w:p>
    <w:p>
      <w:pPr>
        <w:pStyle w:val="ListNumber"/>
      </w:pPr>
      <w:r>
        <w:t>Q568: What is concept 568 in Spring Boot?</w:t>
      </w:r>
    </w:p>
    <w:p>
      <w:r>
        <w:t>A: This is a sample answer for question 568 under Spring Boot, including examples and definitions.</w:t>
      </w:r>
    </w:p>
    <w:p>
      <w:pPr>
        <w:pStyle w:val="ListNumber"/>
      </w:pPr>
      <w:r>
        <w:t>Q569: What is concept 569 in Spring Boot?</w:t>
      </w:r>
    </w:p>
    <w:p>
      <w:r>
        <w:t>A: This is a sample answer for question 569 under Spring Boot, including examples and definitions.</w:t>
      </w:r>
    </w:p>
    <w:p>
      <w:pPr>
        <w:pStyle w:val="ListNumber"/>
      </w:pPr>
      <w:r>
        <w:t>Q570: What is concept 570 in Spring Boot?</w:t>
      </w:r>
    </w:p>
    <w:p>
      <w:r>
        <w:t>A: This is a sample answer for question 570 under Spring Boot, including examples and definitions.</w:t>
      </w:r>
    </w:p>
    <w:p>
      <w:pPr>
        <w:pStyle w:val="ListNumber"/>
      </w:pPr>
      <w:r>
        <w:t>Q571: What is concept 571 in Spring Boot?</w:t>
      </w:r>
    </w:p>
    <w:p>
      <w:r>
        <w:t>A: This is a sample answer for question 571 under Spring Boot, including examples and definitions.</w:t>
      </w:r>
    </w:p>
    <w:p>
      <w:pPr>
        <w:pStyle w:val="ListNumber"/>
      </w:pPr>
      <w:r>
        <w:t>Q572: What is concept 572 in Spring Boot?</w:t>
      </w:r>
    </w:p>
    <w:p>
      <w:r>
        <w:t>A: This is a sample answer for question 572 under Spring Boot, including examples and definitions.</w:t>
      </w:r>
    </w:p>
    <w:p>
      <w:pPr>
        <w:pStyle w:val="ListNumber"/>
      </w:pPr>
      <w:r>
        <w:t>Q573: What is concept 573 in Spring Boot?</w:t>
      </w:r>
    </w:p>
    <w:p>
      <w:r>
        <w:t>A: This is a sample answer for question 573 under Spring Boot, including examples and definitions.</w:t>
      </w:r>
    </w:p>
    <w:p>
      <w:pPr>
        <w:pStyle w:val="ListNumber"/>
      </w:pPr>
      <w:r>
        <w:t>Q574: What is concept 574 in Spring Boot?</w:t>
      </w:r>
    </w:p>
    <w:p>
      <w:r>
        <w:t>A: This is a sample answer for question 574 under Spring Boot, including examples and definitions.</w:t>
      </w:r>
    </w:p>
    <w:p>
      <w:pPr>
        <w:pStyle w:val="ListNumber"/>
      </w:pPr>
      <w:r>
        <w:t>Q575: What is concept 575 in Spring Boot?</w:t>
      </w:r>
    </w:p>
    <w:p>
      <w:r>
        <w:t>A: This is a sample answer for question 575 under Spring Boot, including examples and definitions.</w:t>
      </w:r>
    </w:p>
    <w:p>
      <w:pPr>
        <w:pStyle w:val="ListNumber"/>
      </w:pPr>
      <w:r>
        <w:t>Q576: What is concept 576 in Spring Boot?</w:t>
      </w:r>
    </w:p>
    <w:p>
      <w:r>
        <w:t>A: This is a sample answer for question 576 under Spring Boot, including examples and definitions.</w:t>
      </w:r>
    </w:p>
    <w:p>
      <w:pPr>
        <w:pStyle w:val="ListNumber"/>
      </w:pPr>
      <w:r>
        <w:t>Q577: What is concept 577 in Spring Boot?</w:t>
      </w:r>
    </w:p>
    <w:p>
      <w:r>
        <w:t>A: This is a sample answer for question 577 under Spring Boot, including examples and definitions.</w:t>
      </w:r>
    </w:p>
    <w:p>
      <w:pPr>
        <w:pStyle w:val="ListNumber"/>
      </w:pPr>
      <w:r>
        <w:t>Q578: What is concept 578 in Spring Boot?</w:t>
      </w:r>
    </w:p>
    <w:p>
      <w:r>
        <w:t>A: This is a sample answer for question 578 under Spring Boot, including examples and definitions.</w:t>
      </w:r>
    </w:p>
    <w:p>
      <w:pPr>
        <w:pStyle w:val="ListNumber"/>
      </w:pPr>
      <w:r>
        <w:t>Q579: What is concept 579 in Spring Boot?</w:t>
      </w:r>
    </w:p>
    <w:p>
      <w:r>
        <w:t>A: This is a sample answer for question 579 under Spring Boot, including examples and definitions.</w:t>
      </w:r>
    </w:p>
    <w:p>
      <w:pPr>
        <w:pStyle w:val="ListNumber"/>
      </w:pPr>
      <w:r>
        <w:t>Q580: What is concept 580 in Spring Boot?</w:t>
      </w:r>
    </w:p>
    <w:p>
      <w:r>
        <w:t>A: This is a sample answer for question 580 under Spring Boot, including examples and definitions.</w:t>
      </w:r>
    </w:p>
    <w:p>
      <w:pPr>
        <w:pStyle w:val="ListNumber"/>
      </w:pPr>
      <w:r>
        <w:t>Q581: What is concept 581 in Spring Boot?</w:t>
      </w:r>
    </w:p>
    <w:p>
      <w:r>
        <w:t>A: This is a sample answer for question 581 under Spring Boot, including examples and definitions.</w:t>
      </w:r>
    </w:p>
    <w:p>
      <w:pPr>
        <w:pStyle w:val="ListNumber"/>
      </w:pPr>
      <w:r>
        <w:t>Q582: What is concept 582 in Spring Boot?</w:t>
      </w:r>
    </w:p>
    <w:p>
      <w:r>
        <w:t>A: This is a sample answer for question 582 under Spring Boot, including examples and definitions.</w:t>
      </w:r>
    </w:p>
    <w:p>
      <w:pPr>
        <w:pStyle w:val="Heading1"/>
      </w:pPr>
      <w:r>
        <w:t>Angular</w:t>
      </w:r>
    </w:p>
    <w:p>
      <w:pPr>
        <w:pStyle w:val="ListNumber"/>
      </w:pPr>
      <w:r>
        <w:t>Q583: What is concept 583 in Angular?</w:t>
      </w:r>
    </w:p>
    <w:p>
      <w:r>
        <w:t>A: This is a sample answer for question 583 under Angular, including examples and definitions.</w:t>
      </w:r>
    </w:p>
    <w:p>
      <w:pPr>
        <w:pStyle w:val="ListNumber"/>
      </w:pPr>
      <w:r>
        <w:t>Q584: What is concept 584 in Angular?</w:t>
      </w:r>
    </w:p>
    <w:p>
      <w:r>
        <w:t>A: This is a sample answer for question 584 under Angular, including examples and definitions.</w:t>
      </w:r>
    </w:p>
    <w:p>
      <w:pPr>
        <w:pStyle w:val="ListNumber"/>
      </w:pPr>
      <w:r>
        <w:t>Q585: What is concept 585 in Angular?</w:t>
      </w:r>
    </w:p>
    <w:p>
      <w:r>
        <w:t>A: This is a sample answer for question 585 under Angular, including examples and definitions.</w:t>
      </w:r>
    </w:p>
    <w:p>
      <w:pPr>
        <w:pStyle w:val="ListNumber"/>
      </w:pPr>
      <w:r>
        <w:t>Q586: What is concept 586 in Angular?</w:t>
      </w:r>
    </w:p>
    <w:p>
      <w:r>
        <w:t>A: This is a sample answer for question 586 under Angular, including examples and definitions.</w:t>
      </w:r>
    </w:p>
    <w:p>
      <w:pPr>
        <w:pStyle w:val="ListNumber"/>
      </w:pPr>
      <w:r>
        <w:t>Q587: What is concept 587 in Angular?</w:t>
      </w:r>
    </w:p>
    <w:p>
      <w:r>
        <w:t>A: This is a sample answer for question 587 under Angular, including examples and definitions.</w:t>
      </w:r>
    </w:p>
    <w:p>
      <w:pPr>
        <w:pStyle w:val="ListNumber"/>
      </w:pPr>
      <w:r>
        <w:t>Q588: What is concept 588 in Angular?</w:t>
      </w:r>
    </w:p>
    <w:p>
      <w:r>
        <w:t>A: This is a sample answer for question 588 under Angular, including examples and definitions.</w:t>
      </w:r>
    </w:p>
    <w:p>
      <w:pPr>
        <w:pStyle w:val="ListNumber"/>
      </w:pPr>
      <w:r>
        <w:t>Q589: What is concept 589 in Angular?</w:t>
      </w:r>
    </w:p>
    <w:p>
      <w:r>
        <w:t>A: This is a sample answer for question 589 under Angular, including examples and definitions.</w:t>
      </w:r>
    </w:p>
    <w:p>
      <w:pPr>
        <w:pStyle w:val="ListNumber"/>
      </w:pPr>
      <w:r>
        <w:t>Q590: What is concept 590 in Angular?</w:t>
      </w:r>
    </w:p>
    <w:p>
      <w:r>
        <w:t>A: This is a sample answer for question 590 under Angular, including examples and definitions.</w:t>
      </w:r>
    </w:p>
    <w:p>
      <w:pPr>
        <w:pStyle w:val="ListNumber"/>
      </w:pPr>
      <w:r>
        <w:t>Q591: What is concept 591 in Angular?</w:t>
      </w:r>
    </w:p>
    <w:p>
      <w:r>
        <w:t>A: This is a sample answer for question 591 under Angular, including examples and definitions.</w:t>
      </w:r>
    </w:p>
    <w:p>
      <w:pPr>
        <w:pStyle w:val="ListNumber"/>
      </w:pPr>
      <w:r>
        <w:t>Q592: What is concept 592 in Angular?</w:t>
      </w:r>
    </w:p>
    <w:p>
      <w:r>
        <w:t>A: This is a sample answer for question 592 under Angular, including examples and definitions.</w:t>
      </w:r>
    </w:p>
    <w:p>
      <w:pPr>
        <w:pStyle w:val="ListNumber"/>
      </w:pPr>
      <w:r>
        <w:t>Q593: What is concept 593 in Angular?</w:t>
      </w:r>
    </w:p>
    <w:p>
      <w:r>
        <w:t>A: This is a sample answer for question 593 under Angular, including examples and definitions.</w:t>
      </w:r>
    </w:p>
    <w:p>
      <w:pPr>
        <w:pStyle w:val="ListNumber"/>
      </w:pPr>
      <w:r>
        <w:t>Q594: What is concept 594 in Angular?</w:t>
      </w:r>
    </w:p>
    <w:p>
      <w:r>
        <w:t>A: This is a sample answer for question 594 under Angular, including examples and definitions.</w:t>
      </w:r>
    </w:p>
    <w:p>
      <w:pPr>
        <w:pStyle w:val="ListNumber"/>
      </w:pPr>
      <w:r>
        <w:t>Q595: What is concept 595 in Angular?</w:t>
      </w:r>
    </w:p>
    <w:p>
      <w:r>
        <w:t>A: This is a sample answer for question 595 under Angular, including examples and definitions.</w:t>
      </w:r>
    </w:p>
    <w:p>
      <w:pPr>
        <w:pStyle w:val="ListNumber"/>
      </w:pPr>
      <w:r>
        <w:t>Q596: What is concept 596 in Angular?</w:t>
      </w:r>
    </w:p>
    <w:p>
      <w:r>
        <w:t>A: This is a sample answer for question 596 under Angular, including examples and definitions.</w:t>
      </w:r>
    </w:p>
    <w:p>
      <w:pPr>
        <w:pStyle w:val="ListNumber"/>
      </w:pPr>
      <w:r>
        <w:t>Q597: What is concept 597 in Angular?</w:t>
      </w:r>
    </w:p>
    <w:p>
      <w:r>
        <w:t>A: This is a sample answer for question 597 under Angular, including examples and definitions.</w:t>
      </w:r>
    </w:p>
    <w:p>
      <w:pPr>
        <w:pStyle w:val="ListNumber"/>
      </w:pPr>
      <w:r>
        <w:t>Q598: What is concept 598 in Angular?</w:t>
      </w:r>
    </w:p>
    <w:p>
      <w:r>
        <w:t>A: This is a sample answer for question 598 under Angular, including examples and definitions.</w:t>
      </w:r>
    </w:p>
    <w:p>
      <w:pPr>
        <w:pStyle w:val="ListNumber"/>
      </w:pPr>
      <w:r>
        <w:t>Q599: What is concept 599 in Angular?</w:t>
      </w:r>
    </w:p>
    <w:p>
      <w:r>
        <w:t>A: This is a sample answer for question 599 under Angular, including examples and definitions.</w:t>
      </w:r>
    </w:p>
    <w:p>
      <w:pPr>
        <w:pStyle w:val="ListNumber"/>
      </w:pPr>
      <w:r>
        <w:t>Q600: What is concept 600 in Angular?</w:t>
      </w:r>
    </w:p>
    <w:p>
      <w:r>
        <w:t>A: This is a sample answer for question 600 under Angular, including examples and definitions.</w:t>
      </w:r>
    </w:p>
    <w:p>
      <w:pPr>
        <w:pStyle w:val="ListNumber"/>
      </w:pPr>
      <w:r>
        <w:t>Q601: What is concept 601 in Angular?</w:t>
      </w:r>
    </w:p>
    <w:p>
      <w:r>
        <w:t>A: This is a sample answer for question 601 under Angular, including examples and definitions.</w:t>
      </w:r>
    </w:p>
    <w:p>
      <w:pPr>
        <w:pStyle w:val="ListNumber"/>
      </w:pPr>
      <w:r>
        <w:t>Q602: What is concept 602 in Angular?</w:t>
      </w:r>
    </w:p>
    <w:p>
      <w:r>
        <w:t>A: This is a sample answer for question 602 under Angular, including examples and definitions.</w:t>
      </w:r>
    </w:p>
    <w:p>
      <w:pPr>
        <w:pStyle w:val="ListNumber"/>
      </w:pPr>
      <w:r>
        <w:t>Q603: What is concept 603 in Angular?</w:t>
      </w:r>
    </w:p>
    <w:p>
      <w:r>
        <w:t>A: This is a sample answer for question 603 under Angular, including examples and definitions.</w:t>
      </w:r>
    </w:p>
    <w:p>
      <w:pPr>
        <w:pStyle w:val="ListNumber"/>
      </w:pPr>
      <w:r>
        <w:t>Q604: What is concept 604 in Angular?</w:t>
      </w:r>
    </w:p>
    <w:p>
      <w:r>
        <w:t>A: This is a sample answer for question 604 under Angular, including examples and definitions.</w:t>
      </w:r>
    </w:p>
    <w:p>
      <w:pPr>
        <w:pStyle w:val="ListNumber"/>
      </w:pPr>
      <w:r>
        <w:t>Q605: What is concept 605 in Angular?</w:t>
      </w:r>
    </w:p>
    <w:p>
      <w:r>
        <w:t>A: This is a sample answer for question 605 under Angular, including examples and definitions.</w:t>
      </w:r>
    </w:p>
    <w:p>
      <w:pPr>
        <w:pStyle w:val="ListNumber"/>
      </w:pPr>
      <w:r>
        <w:t>Q606: What is concept 606 in Angular?</w:t>
      </w:r>
    </w:p>
    <w:p>
      <w:r>
        <w:t>A: This is a sample answer for question 606 under Angular, including examples and definitions.</w:t>
      </w:r>
    </w:p>
    <w:p>
      <w:pPr>
        <w:pStyle w:val="ListNumber"/>
      </w:pPr>
      <w:r>
        <w:t>Q607: What is concept 607 in Angular?</w:t>
      </w:r>
    </w:p>
    <w:p>
      <w:r>
        <w:t>A: This is a sample answer for question 607 under Angular, including examples and definitions.</w:t>
      </w:r>
    </w:p>
    <w:p>
      <w:pPr>
        <w:pStyle w:val="ListNumber"/>
      </w:pPr>
      <w:r>
        <w:t>Q608: What is concept 608 in Angular?</w:t>
      </w:r>
    </w:p>
    <w:p>
      <w:r>
        <w:t>A: This is a sample answer for question 608 under Angular, including examples and definitions.</w:t>
      </w:r>
    </w:p>
    <w:p>
      <w:pPr>
        <w:pStyle w:val="ListNumber"/>
      </w:pPr>
      <w:r>
        <w:t>Q609: What is concept 609 in Angular?</w:t>
      </w:r>
    </w:p>
    <w:p>
      <w:r>
        <w:t>A: This is a sample answer for question 609 under Angular, including examples and definitions.</w:t>
      </w:r>
    </w:p>
    <w:p>
      <w:pPr>
        <w:pStyle w:val="ListNumber"/>
      </w:pPr>
      <w:r>
        <w:t>Q610: What is concept 610 in Angular?</w:t>
      </w:r>
    </w:p>
    <w:p>
      <w:r>
        <w:t>A: This is a sample answer for question 610 under Angular, including examples and definitions.</w:t>
      </w:r>
    </w:p>
    <w:p>
      <w:pPr>
        <w:pStyle w:val="ListNumber"/>
      </w:pPr>
      <w:r>
        <w:t>Q611: What is concept 611 in Angular?</w:t>
      </w:r>
    </w:p>
    <w:p>
      <w:r>
        <w:t>A: This is a sample answer for question 611 under Angular, including examples and definitions.</w:t>
      </w:r>
    </w:p>
    <w:p>
      <w:pPr>
        <w:pStyle w:val="ListNumber"/>
      </w:pPr>
      <w:r>
        <w:t>Q612: What is concept 612 in Angular?</w:t>
      </w:r>
    </w:p>
    <w:p>
      <w:r>
        <w:t>A: This is a sample answer for question 612 under Angular, including examples and definitions.</w:t>
      </w:r>
    </w:p>
    <w:p>
      <w:pPr>
        <w:pStyle w:val="ListNumber"/>
      </w:pPr>
      <w:r>
        <w:t>Q613: What is concept 613 in Angular?</w:t>
      </w:r>
    </w:p>
    <w:p>
      <w:r>
        <w:t>A: This is a sample answer for question 613 under Angular, including examples and definitions.</w:t>
      </w:r>
    </w:p>
    <w:p>
      <w:pPr>
        <w:pStyle w:val="ListNumber"/>
      </w:pPr>
      <w:r>
        <w:t>Q614: What is concept 614 in Angular?</w:t>
      </w:r>
    </w:p>
    <w:p>
      <w:r>
        <w:t>A: This is a sample answer for question 614 under Angular, including examples and definitions.</w:t>
      </w:r>
    </w:p>
    <w:p>
      <w:pPr>
        <w:pStyle w:val="ListNumber"/>
      </w:pPr>
      <w:r>
        <w:t>Q615: What is concept 615 in Angular?</w:t>
      </w:r>
    </w:p>
    <w:p>
      <w:r>
        <w:t>A: This is a sample answer for question 615 under Angular, including examples and definitions.</w:t>
      </w:r>
    </w:p>
    <w:p>
      <w:pPr>
        <w:pStyle w:val="ListNumber"/>
      </w:pPr>
      <w:r>
        <w:t>Q616: What is concept 616 in Angular?</w:t>
      </w:r>
    </w:p>
    <w:p>
      <w:r>
        <w:t>A: This is a sample answer for question 616 under Angular, including examples and definitions.</w:t>
      </w:r>
    </w:p>
    <w:p>
      <w:pPr>
        <w:pStyle w:val="ListNumber"/>
      </w:pPr>
      <w:r>
        <w:t>Q617: What is concept 617 in Angular?</w:t>
      </w:r>
    </w:p>
    <w:p>
      <w:r>
        <w:t>A: This is a sample answer for question 617 under Angular, including examples and definitions.</w:t>
      </w:r>
    </w:p>
    <w:p>
      <w:pPr>
        <w:pStyle w:val="ListNumber"/>
      </w:pPr>
      <w:r>
        <w:t>Q618: What is concept 618 in Angular?</w:t>
      </w:r>
    </w:p>
    <w:p>
      <w:r>
        <w:t>A: This is a sample answer for question 618 under Angular, including examples and definitions.</w:t>
      </w:r>
    </w:p>
    <w:p>
      <w:pPr>
        <w:pStyle w:val="ListNumber"/>
      </w:pPr>
      <w:r>
        <w:t>Q619: What is concept 619 in Angular?</w:t>
      </w:r>
    </w:p>
    <w:p>
      <w:r>
        <w:t>A: This is a sample answer for question 619 under Angular, including examples and definitions.</w:t>
      </w:r>
    </w:p>
    <w:p>
      <w:pPr>
        <w:pStyle w:val="ListNumber"/>
      </w:pPr>
      <w:r>
        <w:t>Q620: What is concept 620 in Angular?</w:t>
      </w:r>
    </w:p>
    <w:p>
      <w:r>
        <w:t>A: This is a sample answer for question 620 under Angular, including examples and definitions.</w:t>
      </w:r>
    </w:p>
    <w:p>
      <w:pPr>
        <w:pStyle w:val="ListNumber"/>
      </w:pPr>
      <w:r>
        <w:t>Q621: What is concept 621 in Angular?</w:t>
      </w:r>
    </w:p>
    <w:p>
      <w:r>
        <w:t>A: This is a sample answer for question 621 under Angular, including examples and definitions.</w:t>
      </w:r>
    </w:p>
    <w:p>
      <w:pPr>
        <w:pStyle w:val="ListNumber"/>
      </w:pPr>
      <w:r>
        <w:t>Q622: What is concept 622 in Angular?</w:t>
      </w:r>
    </w:p>
    <w:p>
      <w:r>
        <w:t>A: This is a sample answer for question 622 under Angular, including examples and definitions.</w:t>
      </w:r>
    </w:p>
    <w:p>
      <w:pPr>
        <w:pStyle w:val="ListNumber"/>
      </w:pPr>
      <w:r>
        <w:t>Q623: What is concept 623 in Angular?</w:t>
      </w:r>
    </w:p>
    <w:p>
      <w:r>
        <w:t>A: This is a sample answer for question 623 under Angular, including examples and definitions.</w:t>
      </w:r>
    </w:p>
    <w:p>
      <w:pPr>
        <w:pStyle w:val="Heading1"/>
      </w:pPr>
      <w:r>
        <w:t>System Design</w:t>
      </w:r>
    </w:p>
    <w:p>
      <w:pPr>
        <w:pStyle w:val="ListNumber"/>
      </w:pPr>
      <w:r>
        <w:t>Q624: What is concept 624 in System Design?</w:t>
      </w:r>
    </w:p>
    <w:p>
      <w:r>
        <w:t>A: This is a sample answer for question 624 under System Design, including examples and definitions.</w:t>
      </w:r>
    </w:p>
    <w:p>
      <w:pPr>
        <w:pStyle w:val="ListNumber"/>
      </w:pPr>
      <w:r>
        <w:t>Q625: What is concept 625 in System Design?</w:t>
      </w:r>
    </w:p>
    <w:p>
      <w:r>
        <w:t>A: This is a sample answer for question 625 under System Design, including examples and definitions.</w:t>
      </w:r>
    </w:p>
    <w:p>
      <w:pPr>
        <w:pStyle w:val="ListNumber"/>
      </w:pPr>
      <w:r>
        <w:t>Q626: What is concept 626 in System Design?</w:t>
      </w:r>
    </w:p>
    <w:p>
      <w:r>
        <w:t>A: This is a sample answer for question 626 under System Design, including examples and definitions.</w:t>
      </w:r>
    </w:p>
    <w:p>
      <w:pPr>
        <w:pStyle w:val="ListNumber"/>
      </w:pPr>
      <w:r>
        <w:t>Q627: What is concept 627 in System Design?</w:t>
      </w:r>
    </w:p>
    <w:p>
      <w:r>
        <w:t>A: This is a sample answer for question 627 under System Design, including examples and definitions.</w:t>
      </w:r>
    </w:p>
    <w:p>
      <w:pPr>
        <w:pStyle w:val="ListNumber"/>
      </w:pPr>
      <w:r>
        <w:t>Q628: What is concept 628 in System Design?</w:t>
      </w:r>
    </w:p>
    <w:p>
      <w:r>
        <w:t>A: This is a sample answer for question 628 under System Design, including examples and definitions.</w:t>
      </w:r>
    </w:p>
    <w:p>
      <w:pPr>
        <w:pStyle w:val="ListNumber"/>
      </w:pPr>
      <w:r>
        <w:t>Q629: What is concept 629 in System Design?</w:t>
      </w:r>
    </w:p>
    <w:p>
      <w:r>
        <w:t>A: This is a sample answer for question 629 under System Design, including examples and definitions.</w:t>
      </w:r>
    </w:p>
    <w:p>
      <w:pPr>
        <w:pStyle w:val="ListNumber"/>
      </w:pPr>
      <w:r>
        <w:t>Q630: What is concept 630 in System Design?</w:t>
      </w:r>
    </w:p>
    <w:p>
      <w:r>
        <w:t>A: This is a sample answer for question 630 under System Design, including examples and definitions.</w:t>
      </w:r>
    </w:p>
    <w:p>
      <w:pPr>
        <w:pStyle w:val="ListNumber"/>
      </w:pPr>
      <w:r>
        <w:t>Q631: What is concept 631 in System Design?</w:t>
      </w:r>
    </w:p>
    <w:p>
      <w:r>
        <w:t>A: This is a sample answer for question 631 under System Design, including examples and definitions.</w:t>
      </w:r>
    </w:p>
    <w:p>
      <w:pPr>
        <w:pStyle w:val="ListNumber"/>
      </w:pPr>
      <w:r>
        <w:t>Q632: What is concept 632 in System Design?</w:t>
      </w:r>
    </w:p>
    <w:p>
      <w:r>
        <w:t>A: This is a sample answer for question 632 under System Design, including examples and definitions.</w:t>
      </w:r>
    </w:p>
    <w:p>
      <w:pPr>
        <w:pStyle w:val="ListNumber"/>
      </w:pPr>
      <w:r>
        <w:t>Q633: What is concept 633 in System Design?</w:t>
      </w:r>
    </w:p>
    <w:p>
      <w:r>
        <w:t>A: This is a sample answer for question 633 under System Design, including examples and definitions.</w:t>
      </w:r>
    </w:p>
    <w:p>
      <w:pPr>
        <w:pStyle w:val="ListNumber"/>
      </w:pPr>
      <w:r>
        <w:t>Q634: What is concept 634 in System Design?</w:t>
      </w:r>
    </w:p>
    <w:p>
      <w:r>
        <w:t>A: This is a sample answer for question 634 under System Design, including examples and definitions.</w:t>
      </w:r>
    </w:p>
    <w:p>
      <w:pPr>
        <w:pStyle w:val="ListNumber"/>
      </w:pPr>
      <w:r>
        <w:t>Q635: What is concept 635 in System Design?</w:t>
      </w:r>
    </w:p>
    <w:p>
      <w:r>
        <w:t>A: This is a sample answer for question 635 under System Design, including examples and definitions.</w:t>
      </w:r>
    </w:p>
    <w:p>
      <w:pPr>
        <w:pStyle w:val="ListNumber"/>
      </w:pPr>
      <w:r>
        <w:t>Q636: What is concept 636 in System Design?</w:t>
      </w:r>
    </w:p>
    <w:p>
      <w:r>
        <w:t>A: This is a sample answer for question 636 under System Design, including examples and definitions.</w:t>
      </w:r>
    </w:p>
    <w:p>
      <w:pPr>
        <w:pStyle w:val="ListNumber"/>
      </w:pPr>
      <w:r>
        <w:t>Q637: What is concept 637 in System Design?</w:t>
      </w:r>
    </w:p>
    <w:p>
      <w:r>
        <w:t>A: This is a sample answer for question 637 under System Design, including examples and definitions.</w:t>
      </w:r>
    </w:p>
    <w:p>
      <w:pPr>
        <w:pStyle w:val="ListNumber"/>
      </w:pPr>
      <w:r>
        <w:t>Q638: What is concept 638 in System Design?</w:t>
      </w:r>
    </w:p>
    <w:p>
      <w:r>
        <w:t>A: This is a sample answer for question 638 under System Design, including examples and definitions.</w:t>
      </w:r>
    </w:p>
    <w:p>
      <w:pPr>
        <w:pStyle w:val="ListNumber"/>
      </w:pPr>
      <w:r>
        <w:t>Q639: What is concept 639 in System Design?</w:t>
      </w:r>
    </w:p>
    <w:p>
      <w:r>
        <w:t>A: This is a sample answer for question 639 under System Design, including examples and definitions.</w:t>
      </w:r>
    </w:p>
    <w:p>
      <w:pPr>
        <w:pStyle w:val="ListNumber"/>
      </w:pPr>
      <w:r>
        <w:t>Q640: What is concept 640 in System Design?</w:t>
      </w:r>
    </w:p>
    <w:p>
      <w:r>
        <w:t>A: This is a sample answer for question 640 under System Design, including examples and definitions.</w:t>
      </w:r>
    </w:p>
    <w:p>
      <w:pPr>
        <w:pStyle w:val="ListNumber"/>
      </w:pPr>
      <w:r>
        <w:t>Q641: What is concept 641 in System Design?</w:t>
      </w:r>
    </w:p>
    <w:p>
      <w:r>
        <w:t>A: This is a sample answer for question 641 under System Design, including examples and definitions.</w:t>
      </w:r>
    </w:p>
    <w:p>
      <w:pPr>
        <w:pStyle w:val="ListNumber"/>
      </w:pPr>
      <w:r>
        <w:t>Q642: What is concept 642 in System Design?</w:t>
      </w:r>
    </w:p>
    <w:p>
      <w:r>
        <w:t>A: This is a sample answer for question 642 under System Design, including examples and definitions.</w:t>
      </w:r>
    </w:p>
    <w:p>
      <w:pPr>
        <w:pStyle w:val="ListNumber"/>
      </w:pPr>
      <w:r>
        <w:t>Q643: What is concept 643 in System Design?</w:t>
      </w:r>
    </w:p>
    <w:p>
      <w:r>
        <w:t>A: This is a sample answer for question 643 under System Design, including examples and definitions.</w:t>
      </w:r>
    </w:p>
    <w:p>
      <w:pPr>
        <w:pStyle w:val="ListNumber"/>
      </w:pPr>
      <w:r>
        <w:t>Q644: What is concept 644 in System Design?</w:t>
      </w:r>
    </w:p>
    <w:p>
      <w:r>
        <w:t>A: This is a sample answer for question 644 under System Design, including examples and definitions.</w:t>
      </w:r>
    </w:p>
    <w:p>
      <w:pPr>
        <w:pStyle w:val="ListNumber"/>
      </w:pPr>
      <w:r>
        <w:t>Q645: What is concept 645 in System Design?</w:t>
      </w:r>
    </w:p>
    <w:p>
      <w:r>
        <w:t>A: This is a sample answer for question 645 under System Design, including examples and definitions.</w:t>
      </w:r>
    </w:p>
    <w:p>
      <w:pPr>
        <w:pStyle w:val="ListNumber"/>
      </w:pPr>
      <w:r>
        <w:t>Q646: What is concept 646 in System Design?</w:t>
      </w:r>
    </w:p>
    <w:p>
      <w:r>
        <w:t>A: This is a sample answer for question 646 under System Design, including examples and definitions.</w:t>
      </w:r>
    </w:p>
    <w:p>
      <w:pPr>
        <w:pStyle w:val="ListNumber"/>
      </w:pPr>
      <w:r>
        <w:t>Q647: What is concept 647 in System Design?</w:t>
      </w:r>
    </w:p>
    <w:p>
      <w:r>
        <w:t>A: This is a sample answer for question 647 under System Design, including examples and definitions.</w:t>
      </w:r>
    </w:p>
    <w:p>
      <w:pPr>
        <w:pStyle w:val="ListNumber"/>
      </w:pPr>
      <w:r>
        <w:t>Q648: What is concept 648 in System Design?</w:t>
      </w:r>
    </w:p>
    <w:p>
      <w:r>
        <w:t>A: This is a sample answer for question 648 under System Design, including examples and definitions.</w:t>
      </w:r>
    </w:p>
    <w:p>
      <w:pPr>
        <w:pStyle w:val="ListNumber"/>
      </w:pPr>
      <w:r>
        <w:t>Q649: What is concept 649 in System Design?</w:t>
      </w:r>
    </w:p>
    <w:p>
      <w:r>
        <w:t>A: This is a sample answer for question 649 under System Design, including examples and definitions.</w:t>
      </w:r>
    </w:p>
    <w:p>
      <w:pPr>
        <w:pStyle w:val="ListNumber"/>
      </w:pPr>
      <w:r>
        <w:t>Q650: What is concept 650 in System Design?</w:t>
      </w:r>
    </w:p>
    <w:p>
      <w:r>
        <w:t>A: This is a sample answer for question 650 under System Design, including examples and definitions.</w:t>
      </w:r>
    </w:p>
    <w:p>
      <w:pPr>
        <w:pStyle w:val="ListNumber"/>
      </w:pPr>
      <w:r>
        <w:t>Q651: What is concept 651 in System Design?</w:t>
      </w:r>
    </w:p>
    <w:p>
      <w:r>
        <w:t>A: This is a sample answer for question 651 under System Design, including examples and definitions.</w:t>
      </w:r>
    </w:p>
    <w:p>
      <w:pPr>
        <w:pStyle w:val="ListNumber"/>
      </w:pPr>
      <w:r>
        <w:t>Q652: What is concept 652 in System Design?</w:t>
      </w:r>
    </w:p>
    <w:p>
      <w:r>
        <w:t>A: This is a sample answer for question 652 under System Design, including examples and definitions.</w:t>
      </w:r>
    </w:p>
    <w:p>
      <w:pPr>
        <w:pStyle w:val="ListNumber"/>
      </w:pPr>
      <w:r>
        <w:t>Q653: What is concept 653 in System Design?</w:t>
      </w:r>
    </w:p>
    <w:p>
      <w:r>
        <w:t>A: This is a sample answer for question 653 under System Design, including examples and definitions.</w:t>
      </w:r>
    </w:p>
    <w:p>
      <w:pPr>
        <w:pStyle w:val="ListNumber"/>
      </w:pPr>
      <w:r>
        <w:t>Q654: What is concept 654 in System Design?</w:t>
      </w:r>
    </w:p>
    <w:p>
      <w:r>
        <w:t>A: This is a sample answer for question 654 under System Design, including examples and definitions.</w:t>
      </w:r>
    </w:p>
    <w:p>
      <w:pPr>
        <w:pStyle w:val="ListNumber"/>
      </w:pPr>
      <w:r>
        <w:t>Q655: What is concept 655 in System Design?</w:t>
      </w:r>
    </w:p>
    <w:p>
      <w:r>
        <w:t>A: This is a sample answer for question 655 under System Design, including examples and definitions.</w:t>
      </w:r>
    </w:p>
    <w:p>
      <w:pPr>
        <w:pStyle w:val="ListNumber"/>
      </w:pPr>
      <w:r>
        <w:t>Q656: What is concept 656 in System Design?</w:t>
      </w:r>
    </w:p>
    <w:p>
      <w:r>
        <w:t>A: This is a sample answer for question 656 under System Design, including examples and definitions.</w:t>
      </w:r>
    </w:p>
    <w:p>
      <w:pPr>
        <w:pStyle w:val="ListNumber"/>
      </w:pPr>
      <w:r>
        <w:t>Q657: What is concept 657 in System Design?</w:t>
      </w:r>
    </w:p>
    <w:p>
      <w:r>
        <w:t>A: This is a sample answer for question 657 under System Design, including examples and definitions.</w:t>
      </w:r>
    </w:p>
    <w:p>
      <w:pPr>
        <w:pStyle w:val="ListNumber"/>
      </w:pPr>
      <w:r>
        <w:t>Q658: What is concept 658 in System Design?</w:t>
      </w:r>
    </w:p>
    <w:p>
      <w:r>
        <w:t>A: This is a sample answer for question 658 under System Design, including examples and definitions.</w:t>
      </w:r>
    </w:p>
    <w:p>
      <w:pPr>
        <w:pStyle w:val="ListNumber"/>
      </w:pPr>
      <w:r>
        <w:t>Q659: What is concept 659 in System Design?</w:t>
      </w:r>
    </w:p>
    <w:p>
      <w:r>
        <w:t>A: This is a sample answer for question 659 under System Design, including examples and definitions.</w:t>
      </w:r>
    </w:p>
    <w:p>
      <w:pPr>
        <w:pStyle w:val="ListNumber"/>
      </w:pPr>
      <w:r>
        <w:t>Q660: What is concept 660 in System Design?</w:t>
      </w:r>
    </w:p>
    <w:p>
      <w:r>
        <w:t>A: This is a sample answer for question 660 under System Design, including examples and definitions.</w:t>
      </w:r>
    </w:p>
    <w:p>
      <w:pPr>
        <w:pStyle w:val="ListNumber"/>
      </w:pPr>
      <w:r>
        <w:t>Q661: What is concept 661 in System Design?</w:t>
      </w:r>
    </w:p>
    <w:p>
      <w:r>
        <w:t>A: This is a sample answer for question 661 under System Design, including examples and definitions.</w:t>
      </w:r>
    </w:p>
    <w:p>
      <w:pPr>
        <w:pStyle w:val="ListNumber"/>
      </w:pPr>
      <w:r>
        <w:t>Q662: What is concept 662 in System Design?</w:t>
      </w:r>
    </w:p>
    <w:p>
      <w:r>
        <w:t>A: This is a sample answer for question 662 under System Design, including examples and definitions.</w:t>
      </w:r>
    </w:p>
    <w:p>
      <w:pPr>
        <w:pStyle w:val="ListNumber"/>
      </w:pPr>
      <w:r>
        <w:t>Q663: What is concept 663 in System Design?</w:t>
      </w:r>
    </w:p>
    <w:p>
      <w:r>
        <w:t>A: This is a sample answer for question 663 under System Design, including examples and definitions.</w:t>
      </w:r>
    </w:p>
    <w:p>
      <w:pPr>
        <w:pStyle w:val="ListNumber"/>
      </w:pPr>
      <w:r>
        <w:t>Q664: What is concept 664 in System Design?</w:t>
      </w:r>
    </w:p>
    <w:p>
      <w:r>
        <w:t>A: This is a sample answer for question 664 under System Design, including examples and definitions.</w:t>
      </w:r>
    </w:p>
    <w:p>
      <w:pPr>
        <w:pStyle w:val="Heading1"/>
      </w:pPr>
      <w:r>
        <w:t>Design Patterns</w:t>
      </w:r>
    </w:p>
    <w:p>
      <w:pPr>
        <w:pStyle w:val="ListNumber"/>
      </w:pPr>
      <w:r>
        <w:t>Q665: What is concept 665 in Design Patterns?</w:t>
      </w:r>
    </w:p>
    <w:p>
      <w:r>
        <w:t>A: This is a sample answer for question 665 under Design Patterns, including examples and definitions.</w:t>
      </w:r>
    </w:p>
    <w:p>
      <w:pPr>
        <w:pStyle w:val="ListNumber"/>
      </w:pPr>
      <w:r>
        <w:t>Q666: What is concept 666 in Design Patterns?</w:t>
      </w:r>
    </w:p>
    <w:p>
      <w:r>
        <w:t>A: This is a sample answer for question 666 under Design Patterns, including examples and definitions.</w:t>
      </w:r>
    </w:p>
    <w:p>
      <w:pPr>
        <w:pStyle w:val="ListNumber"/>
      </w:pPr>
      <w:r>
        <w:t>Q667: What is concept 667 in Design Patterns?</w:t>
      </w:r>
    </w:p>
    <w:p>
      <w:r>
        <w:t>A: This is a sample answer for question 667 under Design Patterns, including examples and definitions.</w:t>
      </w:r>
    </w:p>
    <w:p>
      <w:pPr>
        <w:pStyle w:val="ListNumber"/>
      </w:pPr>
      <w:r>
        <w:t>Q668: What is concept 668 in Design Patterns?</w:t>
      </w:r>
    </w:p>
    <w:p>
      <w:r>
        <w:t>A: This is a sample answer for question 668 under Design Patterns, including examples and definitions.</w:t>
      </w:r>
    </w:p>
    <w:p>
      <w:pPr>
        <w:pStyle w:val="ListNumber"/>
      </w:pPr>
      <w:r>
        <w:t>Q669: What is concept 669 in Design Patterns?</w:t>
      </w:r>
    </w:p>
    <w:p>
      <w:r>
        <w:t>A: This is a sample answer for question 669 under Design Patterns, including examples and definitions.</w:t>
      </w:r>
    </w:p>
    <w:p>
      <w:pPr>
        <w:pStyle w:val="ListNumber"/>
      </w:pPr>
      <w:r>
        <w:t>Q670: What is concept 670 in Design Patterns?</w:t>
      </w:r>
    </w:p>
    <w:p>
      <w:r>
        <w:t>A: This is a sample answer for question 670 under Design Patterns, including examples and definitions.</w:t>
      </w:r>
    </w:p>
    <w:p>
      <w:pPr>
        <w:pStyle w:val="ListNumber"/>
      </w:pPr>
      <w:r>
        <w:t>Q671: What is concept 671 in Design Patterns?</w:t>
      </w:r>
    </w:p>
    <w:p>
      <w:r>
        <w:t>A: This is a sample answer for question 671 under Design Patterns, including examples and definitions.</w:t>
      </w:r>
    </w:p>
    <w:p>
      <w:pPr>
        <w:pStyle w:val="ListNumber"/>
      </w:pPr>
      <w:r>
        <w:t>Q672: What is concept 672 in Design Patterns?</w:t>
      </w:r>
    </w:p>
    <w:p>
      <w:r>
        <w:t>A: This is a sample answer for question 672 under Design Patterns, including examples and definitions.</w:t>
      </w:r>
    </w:p>
    <w:p>
      <w:pPr>
        <w:pStyle w:val="ListNumber"/>
      </w:pPr>
      <w:r>
        <w:t>Q673: What is concept 673 in Design Patterns?</w:t>
      </w:r>
    </w:p>
    <w:p>
      <w:r>
        <w:t>A: This is a sample answer for question 673 under Design Patterns, including examples and definitions.</w:t>
      </w:r>
    </w:p>
    <w:p>
      <w:pPr>
        <w:pStyle w:val="ListNumber"/>
      </w:pPr>
      <w:r>
        <w:t>Q674: What is concept 674 in Design Patterns?</w:t>
      </w:r>
    </w:p>
    <w:p>
      <w:r>
        <w:t>A: This is a sample answer for question 674 under Design Patterns, including examples and definitions.</w:t>
      </w:r>
    </w:p>
    <w:p>
      <w:pPr>
        <w:pStyle w:val="ListNumber"/>
      </w:pPr>
      <w:r>
        <w:t>Q675: What is concept 675 in Design Patterns?</w:t>
      </w:r>
    </w:p>
    <w:p>
      <w:r>
        <w:t>A: This is a sample answer for question 675 under Design Patterns, including examples and definitions.</w:t>
      </w:r>
    </w:p>
    <w:p>
      <w:pPr>
        <w:pStyle w:val="ListNumber"/>
      </w:pPr>
      <w:r>
        <w:t>Q676: What is concept 676 in Design Patterns?</w:t>
      </w:r>
    </w:p>
    <w:p>
      <w:r>
        <w:t>A: This is a sample answer for question 676 under Design Patterns, including examples and definitions.</w:t>
      </w:r>
    </w:p>
    <w:p>
      <w:pPr>
        <w:pStyle w:val="ListNumber"/>
      </w:pPr>
      <w:r>
        <w:t>Q677: What is concept 677 in Design Patterns?</w:t>
      </w:r>
    </w:p>
    <w:p>
      <w:r>
        <w:t>A: This is a sample answer for question 677 under Design Patterns, including examples and definitions.</w:t>
      </w:r>
    </w:p>
    <w:p>
      <w:pPr>
        <w:pStyle w:val="ListNumber"/>
      </w:pPr>
      <w:r>
        <w:t>Q678: What is concept 678 in Design Patterns?</w:t>
      </w:r>
    </w:p>
    <w:p>
      <w:r>
        <w:t>A: This is a sample answer for question 678 under Design Patterns, including examples and definitions.</w:t>
      </w:r>
    </w:p>
    <w:p>
      <w:pPr>
        <w:pStyle w:val="ListNumber"/>
      </w:pPr>
      <w:r>
        <w:t>Q679: What is concept 679 in Design Patterns?</w:t>
      </w:r>
    </w:p>
    <w:p>
      <w:r>
        <w:t>A: This is a sample answer for question 679 under Design Patterns, including examples and definitions.</w:t>
      </w:r>
    </w:p>
    <w:p>
      <w:pPr>
        <w:pStyle w:val="ListNumber"/>
      </w:pPr>
      <w:r>
        <w:t>Q680: What is concept 680 in Design Patterns?</w:t>
      </w:r>
    </w:p>
    <w:p>
      <w:r>
        <w:t>A: This is a sample answer for question 680 under Design Patterns, including examples and definitions.</w:t>
      </w:r>
    </w:p>
    <w:p>
      <w:pPr>
        <w:pStyle w:val="ListNumber"/>
      </w:pPr>
      <w:r>
        <w:t>Q681: What is concept 681 in Design Patterns?</w:t>
      </w:r>
    </w:p>
    <w:p>
      <w:r>
        <w:t>A: This is a sample answer for question 681 under Design Patterns, including examples and definitions.</w:t>
      </w:r>
    </w:p>
    <w:p>
      <w:pPr>
        <w:pStyle w:val="ListNumber"/>
      </w:pPr>
      <w:r>
        <w:t>Q682: What is concept 682 in Design Patterns?</w:t>
      </w:r>
    </w:p>
    <w:p>
      <w:r>
        <w:t>A: This is a sample answer for question 682 under Design Patterns, including examples and definitions.</w:t>
      </w:r>
    </w:p>
    <w:p>
      <w:pPr>
        <w:pStyle w:val="ListNumber"/>
      </w:pPr>
      <w:r>
        <w:t>Q683: What is concept 683 in Design Patterns?</w:t>
      </w:r>
    </w:p>
    <w:p>
      <w:r>
        <w:t>A: This is a sample answer for question 683 under Design Patterns, including examples and definitions.</w:t>
      </w:r>
    </w:p>
    <w:p>
      <w:pPr>
        <w:pStyle w:val="ListNumber"/>
      </w:pPr>
      <w:r>
        <w:t>Q684: What is concept 684 in Design Patterns?</w:t>
      </w:r>
    </w:p>
    <w:p>
      <w:r>
        <w:t>A: This is a sample answer for question 684 under Design Patterns, including examples and definitions.</w:t>
      </w:r>
    </w:p>
    <w:p>
      <w:pPr>
        <w:pStyle w:val="ListNumber"/>
      </w:pPr>
      <w:r>
        <w:t>Q685: What is concept 685 in Design Patterns?</w:t>
      </w:r>
    </w:p>
    <w:p>
      <w:r>
        <w:t>A: This is a sample answer for question 685 under Design Patterns, including examples and definitions.</w:t>
      </w:r>
    </w:p>
    <w:p>
      <w:pPr>
        <w:pStyle w:val="ListNumber"/>
      </w:pPr>
      <w:r>
        <w:t>Q686: What is concept 686 in Design Patterns?</w:t>
      </w:r>
    </w:p>
    <w:p>
      <w:r>
        <w:t>A: This is a sample answer for question 686 under Design Patterns, including examples and definitions.</w:t>
      </w:r>
    </w:p>
    <w:p>
      <w:pPr>
        <w:pStyle w:val="ListNumber"/>
      </w:pPr>
      <w:r>
        <w:t>Q687: What is concept 687 in Design Patterns?</w:t>
      </w:r>
    </w:p>
    <w:p>
      <w:r>
        <w:t>A: This is a sample answer for question 687 under Design Patterns, including examples and definitions.</w:t>
      </w:r>
    </w:p>
    <w:p>
      <w:pPr>
        <w:pStyle w:val="ListNumber"/>
      </w:pPr>
      <w:r>
        <w:t>Q688: What is concept 688 in Design Patterns?</w:t>
      </w:r>
    </w:p>
    <w:p>
      <w:r>
        <w:t>A: This is a sample answer for question 688 under Design Patterns, including examples and definitions.</w:t>
      </w:r>
    </w:p>
    <w:p>
      <w:pPr>
        <w:pStyle w:val="ListNumber"/>
      </w:pPr>
      <w:r>
        <w:t>Q689: What is concept 689 in Design Patterns?</w:t>
      </w:r>
    </w:p>
    <w:p>
      <w:r>
        <w:t>A: This is a sample answer for question 689 under Design Patterns, including examples and definitions.</w:t>
      </w:r>
    </w:p>
    <w:p>
      <w:pPr>
        <w:pStyle w:val="ListNumber"/>
      </w:pPr>
      <w:r>
        <w:t>Q690: What is concept 690 in Design Patterns?</w:t>
      </w:r>
    </w:p>
    <w:p>
      <w:r>
        <w:t>A: This is a sample answer for question 690 under Design Patterns, including examples and definitions.</w:t>
      </w:r>
    </w:p>
    <w:p>
      <w:pPr>
        <w:pStyle w:val="ListNumber"/>
      </w:pPr>
      <w:r>
        <w:t>Q691: What is concept 691 in Design Patterns?</w:t>
      </w:r>
    </w:p>
    <w:p>
      <w:r>
        <w:t>A: This is a sample answer for question 691 under Design Patterns, including examples and definitions.</w:t>
      </w:r>
    </w:p>
    <w:p>
      <w:pPr>
        <w:pStyle w:val="ListNumber"/>
      </w:pPr>
      <w:r>
        <w:t>Q692: What is concept 692 in Design Patterns?</w:t>
      </w:r>
    </w:p>
    <w:p>
      <w:r>
        <w:t>A: This is a sample answer for question 692 under Design Patterns, including examples and definitions.</w:t>
      </w:r>
    </w:p>
    <w:p>
      <w:pPr>
        <w:pStyle w:val="ListNumber"/>
      </w:pPr>
      <w:r>
        <w:t>Q693: What is concept 693 in Design Patterns?</w:t>
      </w:r>
    </w:p>
    <w:p>
      <w:r>
        <w:t>A: This is a sample answer for question 693 under Design Patterns, including examples and definitions.</w:t>
      </w:r>
    </w:p>
    <w:p>
      <w:pPr>
        <w:pStyle w:val="ListNumber"/>
      </w:pPr>
      <w:r>
        <w:t>Q694: What is concept 694 in Design Patterns?</w:t>
      </w:r>
    </w:p>
    <w:p>
      <w:r>
        <w:t>A: This is a sample answer for question 694 under Design Patterns, including examples and definitions.</w:t>
      </w:r>
    </w:p>
    <w:p>
      <w:pPr>
        <w:pStyle w:val="ListNumber"/>
      </w:pPr>
      <w:r>
        <w:t>Q695: What is concept 695 in Design Patterns?</w:t>
      </w:r>
    </w:p>
    <w:p>
      <w:r>
        <w:t>A: This is a sample answer for question 695 under Design Patterns, including examples and definitions.</w:t>
      </w:r>
    </w:p>
    <w:p>
      <w:pPr>
        <w:pStyle w:val="ListNumber"/>
      </w:pPr>
      <w:r>
        <w:t>Q696: What is concept 696 in Design Patterns?</w:t>
      </w:r>
    </w:p>
    <w:p>
      <w:r>
        <w:t>A: This is a sample answer for question 696 under Design Patterns, including examples and definitions.</w:t>
      </w:r>
    </w:p>
    <w:p>
      <w:pPr>
        <w:pStyle w:val="ListNumber"/>
      </w:pPr>
      <w:r>
        <w:t>Q697: What is concept 697 in Design Patterns?</w:t>
      </w:r>
    </w:p>
    <w:p>
      <w:r>
        <w:t>A: This is a sample answer for question 697 under Design Patterns, including examples and definitions.</w:t>
      </w:r>
    </w:p>
    <w:p>
      <w:pPr>
        <w:pStyle w:val="ListNumber"/>
      </w:pPr>
      <w:r>
        <w:t>Q698: What is concept 698 in Design Patterns?</w:t>
      </w:r>
    </w:p>
    <w:p>
      <w:r>
        <w:t>A: This is a sample answer for question 698 under Design Patterns, including examples and definitions.</w:t>
      </w:r>
    </w:p>
    <w:p>
      <w:pPr>
        <w:pStyle w:val="ListNumber"/>
      </w:pPr>
      <w:r>
        <w:t>Q699: What is concept 699 in Design Patterns?</w:t>
      </w:r>
    </w:p>
    <w:p>
      <w:r>
        <w:t>A: This is a sample answer for question 699 under Design Patterns, including examples and definitions.</w:t>
      </w:r>
    </w:p>
    <w:p>
      <w:pPr>
        <w:pStyle w:val="ListNumber"/>
      </w:pPr>
      <w:r>
        <w:t>Q700: What is concept 700 in Design Patterns?</w:t>
      </w:r>
    </w:p>
    <w:p>
      <w:r>
        <w:t>A: This is a sample answer for question 700 under Design Patterns, including examples and definitions.</w:t>
      </w:r>
    </w:p>
    <w:p>
      <w:pPr>
        <w:pStyle w:val="ListNumber"/>
      </w:pPr>
      <w:r>
        <w:t>Q701: What is concept 701 in Design Patterns?</w:t>
      </w:r>
    </w:p>
    <w:p>
      <w:r>
        <w:t>A: This is a sample answer for question 701 under Design Patterns, including examples and definitions.</w:t>
      </w:r>
    </w:p>
    <w:p>
      <w:pPr>
        <w:pStyle w:val="ListNumber"/>
      </w:pPr>
      <w:r>
        <w:t>Q702: What is concept 702 in Design Patterns?</w:t>
      </w:r>
    </w:p>
    <w:p>
      <w:r>
        <w:t>A: This is a sample answer for question 702 under Design Patterns, including examples and definitions.</w:t>
      </w:r>
    </w:p>
    <w:p>
      <w:pPr>
        <w:pStyle w:val="ListNumber"/>
      </w:pPr>
      <w:r>
        <w:t>Q703: What is concept 703 in Design Patterns?</w:t>
      </w:r>
    </w:p>
    <w:p>
      <w:r>
        <w:t>A: This is a sample answer for question 703 under Design Patterns, including examples and definitions.</w:t>
      </w:r>
    </w:p>
    <w:p>
      <w:pPr>
        <w:pStyle w:val="ListNumber"/>
      </w:pPr>
      <w:r>
        <w:t>Q704: What is concept 704 in Design Patterns?</w:t>
      </w:r>
    </w:p>
    <w:p>
      <w:r>
        <w:t>A: This is a sample answer for question 704 under Design Patterns, including examples and definitions.</w:t>
      </w:r>
    </w:p>
    <w:p>
      <w:pPr>
        <w:pStyle w:val="ListNumber"/>
      </w:pPr>
      <w:r>
        <w:t>Q705: What is concept 705 in Design Patterns?</w:t>
      </w:r>
    </w:p>
    <w:p>
      <w:r>
        <w:t>A: This is a sample answer for question 705 under Design Patterns, including examples and definitions.</w:t>
      </w:r>
    </w:p>
    <w:p>
      <w:pPr>
        <w:pStyle w:val="Heading1"/>
      </w:pPr>
      <w:r>
        <w:t>Behavioral Questions</w:t>
      </w:r>
    </w:p>
    <w:p>
      <w:pPr>
        <w:pStyle w:val="ListNumber"/>
      </w:pPr>
      <w:r>
        <w:t>Q706: What is concept 706 in Behavioral Questions?</w:t>
      </w:r>
    </w:p>
    <w:p>
      <w:r>
        <w:t>A: This is a sample answer for question 706 under Behavioral Questions, including examples and definitions.</w:t>
      </w:r>
    </w:p>
    <w:p>
      <w:pPr>
        <w:pStyle w:val="ListNumber"/>
      </w:pPr>
      <w:r>
        <w:t>Q707: What is concept 707 in Behavioral Questions?</w:t>
      </w:r>
    </w:p>
    <w:p>
      <w:r>
        <w:t>A: This is a sample answer for question 707 under Behavioral Questions, including examples and definitions.</w:t>
      </w:r>
    </w:p>
    <w:p>
      <w:pPr>
        <w:pStyle w:val="ListNumber"/>
      </w:pPr>
      <w:r>
        <w:t>Q708: What is concept 708 in Behavioral Questions?</w:t>
      </w:r>
    </w:p>
    <w:p>
      <w:r>
        <w:t>A: This is a sample answer for question 708 under Behavioral Questions, including examples and definitions.</w:t>
      </w:r>
    </w:p>
    <w:p>
      <w:pPr>
        <w:pStyle w:val="ListNumber"/>
      </w:pPr>
      <w:r>
        <w:t>Q709: What is concept 709 in Behavioral Questions?</w:t>
      </w:r>
    </w:p>
    <w:p>
      <w:r>
        <w:t>A: This is a sample answer for question 709 under Behavioral Questions, including examples and definitions.</w:t>
      </w:r>
    </w:p>
    <w:p>
      <w:pPr>
        <w:pStyle w:val="ListNumber"/>
      </w:pPr>
      <w:r>
        <w:t>Q710: What is concept 710 in Behavioral Questions?</w:t>
      </w:r>
    </w:p>
    <w:p>
      <w:r>
        <w:t>A: This is a sample answer for question 710 under Behavioral Questions, including examples and definitions.</w:t>
      </w:r>
    </w:p>
    <w:p>
      <w:pPr>
        <w:pStyle w:val="ListNumber"/>
      </w:pPr>
      <w:r>
        <w:t>Q711: What is concept 711 in Behavioral Questions?</w:t>
      </w:r>
    </w:p>
    <w:p>
      <w:r>
        <w:t>A: This is a sample answer for question 711 under Behavioral Questions, including examples and definitions.</w:t>
      </w:r>
    </w:p>
    <w:p>
      <w:pPr>
        <w:pStyle w:val="ListNumber"/>
      </w:pPr>
      <w:r>
        <w:t>Q712: What is concept 712 in Behavioral Questions?</w:t>
      </w:r>
    </w:p>
    <w:p>
      <w:r>
        <w:t>A: This is a sample answer for question 712 under Behavioral Questions, including examples and definitions.</w:t>
      </w:r>
    </w:p>
    <w:p>
      <w:pPr>
        <w:pStyle w:val="ListNumber"/>
      </w:pPr>
      <w:r>
        <w:t>Q713: What is concept 713 in Behavioral Questions?</w:t>
      </w:r>
    </w:p>
    <w:p>
      <w:r>
        <w:t>A: This is a sample answer for question 713 under Behavioral Questions, including examples and definitions.</w:t>
      </w:r>
    </w:p>
    <w:p>
      <w:pPr>
        <w:pStyle w:val="ListNumber"/>
      </w:pPr>
      <w:r>
        <w:t>Q714: What is concept 714 in Behavioral Questions?</w:t>
      </w:r>
    </w:p>
    <w:p>
      <w:r>
        <w:t>A: This is a sample answer for question 714 under Behavioral Questions, including examples and definitions.</w:t>
      </w:r>
    </w:p>
    <w:p>
      <w:pPr>
        <w:pStyle w:val="ListNumber"/>
      </w:pPr>
      <w:r>
        <w:t>Q715: What is concept 715 in Behavioral Questions?</w:t>
      </w:r>
    </w:p>
    <w:p>
      <w:r>
        <w:t>A: This is a sample answer for question 715 under Behavioral Questions, including examples and definitions.</w:t>
      </w:r>
    </w:p>
    <w:p>
      <w:pPr>
        <w:pStyle w:val="ListNumber"/>
      </w:pPr>
      <w:r>
        <w:t>Q716: What is concept 716 in Behavioral Questions?</w:t>
      </w:r>
    </w:p>
    <w:p>
      <w:r>
        <w:t>A: This is a sample answer for question 716 under Behavioral Questions, including examples and definitions.</w:t>
      </w:r>
    </w:p>
    <w:p>
      <w:pPr>
        <w:pStyle w:val="ListNumber"/>
      </w:pPr>
      <w:r>
        <w:t>Q717: What is concept 717 in Behavioral Questions?</w:t>
      </w:r>
    </w:p>
    <w:p>
      <w:r>
        <w:t>A: This is a sample answer for question 717 under Behavioral Questions, including examples and definitions.</w:t>
      </w:r>
    </w:p>
    <w:p>
      <w:pPr>
        <w:pStyle w:val="ListNumber"/>
      </w:pPr>
      <w:r>
        <w:t>Q718: What is concept 718 in Behavioral Questions?</w:t>
      </w:r>
    </w:p>
    <w:p>
      <w:r>
        <w:t>A: This is a sample answer for question 718 under Behavioral Questions, including examples and definitions.</w:t>
      </w:r>
    </w:p>
    <w:p>
      <w:pPr>
        <w:pStyle w:val="ListNumber"/>
      </w:pPr>
      <w:r>
        <w:t>Q719: What is concept 719 in Behavioral Questions?</w:t>
      </w:r>
    </w:p>
    <w:p>
      <w:r>
        <w:t>A: This is a sample answer for question 719 under Behavioral Questions, including examples and definitions.</w:t>
      </w:r>
    </w:p>
    <w:p>
      <w:pPr>
        <w:pStyle w:val="ListNumber"/>
      </w:pPr>
      <w:r>
        <w:t>Q720: What is concept 720 in Behavioral Questions?</w:t>
      </w:r>
    </w:p>
    <w:p>
      <w:r>
        <w:t>A: This is a sample answer for question 720 under Behavioral Questions, including examples and definitions.</w:t>
      </w:r>
    </w:p>
    <w:p>
      <w:pPr>
        <w:pStyle w:val="ListNumber"/>
      </w:pPr>
      <w:r>
        <w:t>Q721: What is concept 721 in Behavioral Questions?</w:t>
      </w:r>
    </w:p>
    <w:p>
      <w:r>
        <w:t>A: This is a sample answer for question 721 under Behavioral Questions, including examples and definitions.</w:t>
      </w:r>
    </w:p>
    <w:p>
      <w:pPr>
        <w:pStyle w:val="ListNumber"/>
      </w:pPr>
      <w:r>
        <w:t>Q722: What is concept 722 in Behavioral Questions?</w:t>
      </w:r>
    </w:p>
    <w:p>
      <w:r>
        <w:t>A: This is a sample answer for question 722 under Behavioral Questions, including examples and definitions.</w:t>
      </w:r>
    </w:p>
    <w:p>
      <w:pPr>
        <w:pStyle w:val="ListNumber"/>
      </w:pPr>
      <w:r>
        <w:t>Q723: What is concept 723 in Behavioral Questions?</w:t>
      </w:r>
    </w:p>
    <w:p>
      <w:r>
        <w:t>A: This is a sample answer for question 723 under Behavioral Questions, including examples and definitions.</w:t>
      </w:r>
    </w:p>
    <w:p>
      <w:pPr>
        <w:pStyle w:val="ListNumber"/>
      </w:pPr>
      <w:r>
        <w:t>Q724: What is concept 724 in Behavioral Questions?</w:t>
      </w:r>
    </w:p>
    <w:p>
      <w:r>
        <w:t>A: This is a sample answer for question 724 under Behavioral Questions, including examples and definitions.</w:t>
      </w:r>
    </w:p>
    <w:p>
      <w:pPr>
        <w:pStyle w:val="ListNumber"/>
      </w:pPr>
      <w:r>
        <w:t>Q725: What is concept 725 in Behavioral Questions?</w:t>
      </w:r>
    </w:p>
    <w:p>
      <w:r>
        <w:t>A: This is a sample answer for question 725 under Behavioral Questions, including examples and definitions.</w:t>
      </w:r>
    </w:p>
    <w:p>
      <w:pPr>
        <w:pStyle w:val="ListNumber"/>
      </w:pPr>
      <w:r>
        <w:t>Q726: What is concept 726 in Behavioral Questions?</w:t>
      </w:r>
    </w:p>
    <w:p>
      <w:r>
        <w:t>A: This is a sample answer for question 726 under Behavioral Questions, including examples and definitions.</w:t>
      </w:r>
    </w:p>
    <w:p>
      <w:pPr>
        <w:pStyle w:val="ListNumber"/>
      </w:pPr>
      <w:r>
        <w:t>Q727: What is concept 727 in Behavioral Questions?</w:t>
      </w:r>
    </w:p>
    <w:p>
      <w:r>
        <w:t>A: This is a sample answer for question 727 under Behavioral Questions, including examples and definitions.</w:t>
      </w:r>
    </w:p>
    <w:p>
      <w:pPr>
        <w:pStyle w:val="ListNumber"/>
      </w:pPr>
      <w:r>
        <w:t>Q728: What is concept 728 in Behavioral Questions?</w:t>
      </w:r>
    </w:p>
    <w:p>
      <w:r>
        <w:t>A: This is a sample answer for question 728 under Behavioral Questions, including examples and definitions.</w:t>
      </w:r>
    </w:p>
    <w:p>
      <w:pPr>
        <w:pStyle w:val="ListNumber"/>
      </w:pPr>
      <w:r>
        <w:t>Q729: What is concept 729 in Behavioral Questions?</w:t>
      </w:r>
    </w:p>
    <w:p>
      <w:r>
        <w:t>A: This is a sample answer for question 729 under Behavioral Questions, including examples and definitions.</w:t>
      </w:r>
    </w:p>
    <w:p>
      <w:pPr>
        <w:pStyle w:val="ListNumber"/>
      </w:pPr>
      <w:r>
        <w:t>Q730: What is concept 730 in Behavioral Questions?</w:t>
      </w:r>
    </w:p>
    <w:p>
      <w:r>
        <w:t>A: This is a sample answer for question 730 under Behavioral Questions, including examples and definitions.</w:t>
      </w:r>
    </w:p>
    <w:p>
      <w:pPr>
        <w:pStyle w:val="ListNumber"/>
      </w:pPr>
      <w:r>
        <w:t>Q731: What is concept 731 in Behavioral Questions?</w:t>
      </w:r>
    </w:p>
    <w:p>
      <w:r>
        <w:t>A: This is a sample answer for question 731 under Behavioral Questions, including examples and definitions.</w:t>
      </w:r>
    </w:p>
    <w:p>
      <w:pPr>
        <w:pStyle w:val="ListNumber"/>
      </w:pPr>
      <w:r>
        <w:t>Q732: What is concept 732 in Behavioral Questions?</w:t>
      </w:r>
    </w:p>
    <w:p>
      <w:r>
        <w:t>A: This is a sample answer for question 732 under Behavioral Questions, including examples and definitions.</w:t>
      </w:r>
    </w:p>
    <w:p>
      <w:pPr>
        <w:pStyle w:val="ListNumber"/>
      </w:pPr>
      <w:r>
        <w:t>Q733: What is concept 733 in Behavioral Questions?</w:t>
      </w:r>
    </w:p>
    <w:p>
      <w:r>
        <w:t>A: This is a sample answer for question 733 under Behavioral Questions, including examples and definitions.</w:t>
      </w:r>
    </w:p>
    <w:p>
      <w:pPr>
        <w:pStyle w:val="ListNumber"/>
      </w:pPr>
      <w:r>
        <w:t>Q734: What is concept 734 in Behavioral Questions?</w:t>
      </w:r>
    </w:p>
    <w:p>
      <w:r>
        <w:t>A: This is a sample answer for question 734 under Behavioral Questions, including examples and definitions.</w:t>
      </w:r>
    </w:p>
    <w:p>
      <w:pPr>
        <w:pStyle w:val="ListNumber"/>
      </w:pPr>
      <w:r>
        <w:t>Q735: What is concept 735 in Behavioral Questions?</w:t>
      </w:r>
    </w:p>
    <w:p>
      <w:r>
        <w:t>A: This is a sample answer for question 735 under Behavioral Questions, including examples and definitions.</w:t>
      </w:r>
    </w:p>
    <w:p>
      <w:pPr>
        <w:pStyle w:val="ListNumber"/>
      </w:pPr>
      <w:r>
        <w:t>Q736: What is concept 736 in Behavioral Questions?</w:t>
      </w:r>
    </w:p>
    <w:p>
      <w:r>
        <w:t>A: This is a sample answer for question 736 under Behavioral Questions, including examples and definitions.</w:t>
      </w:r>
    </w:p>
    <w:p>
      <w:pPr>
        <w:pStyle w:val="ListNumber"/>
      </w:pPr>
      <w:r>
        <w:t>Q737: What is concept 737 in Behavioral Questions?</w:t>
      </w:r>
    </w:p>
    <w:p>
      <w:r>
        <w:t>A: This is a sample answer for question 737 under Behavioral Questions, including examples and definitions.</w:t>
      </w:r>
    </w:p>
    <w:p>
      <w:pPr>
        <w:pStyle w:val="ListNumber"/>
      </w:pPr>
      <w:r>
        <w:t>Q738: What is concept 738 in Behavioral Questions?</w:t>
      </w:r>
    </w:p>
    <w:p>
      <w:r>
        <w:t>A: This is a sample answer for question 738 under Behavioral Questions, including examples and definitions.</w:t>
      </w:r>
    </w:p>
    <w:p>
      <w:pPr>
        <w:pStyle w:val="ListNumber"/>
      </w:pPr>
      <w:r>
        <w:t>Q739: What is concept 739 in Behavioral Questions?</w:t>
      </w:r>
    </w:p>
    <w:p>
      <w:r>
        <w:t>A: This is a sample answer for question 739 under Behavioral Questions, including examples and definitions.</w:t>
      </w:r>
    </w:p>
    <w:p>
      <w:pPr>
        <w:pStyle w:val="ListNumber"/>
      </w:pPr>
      <w:r>
        <w:t>Q740: What is concept 740 in Behavioral Questions?</w:t>
      </w:r>
    </w:p>
    <w:p>
      <w:r>
        <w:t>A: This is a sample answer for question 740 under Behavioral Questions, including examples and definitions.</w:t>
      </w:r>
    </w:p>
    <w:p>
      <w:pPr>
        <w:pStyle w:val="ListNumber"/>
      </w:pPr>
      <w:r>
        <w:t>Q741: What is concept 741 in Behavioral Questions?</w:t>
      </w:r>
    </w:p>
    <w:p>
      <w:r>
        <w:t>A: This is a sample answer for question 741 under Behavioral Questions, including examples and definitions.</w:t>
      </w:r>
    </w:p>
    <w:p>
      <w:pPr>
        <w:pStyle w:val="ListNumber"/>
      </w:pPr>
      <w:r>
        <w:t>Q742: What is concept 742 in Behavioral Questions?</w:t>
      </w:r>
    </w:p>
    <w:p>
      <w:r>
        <w:t>A: This is a sample answer for question 742 under Behavioral Questions, including examples and definitions.</w:t>
      </w:r>
    </w:p>
    <w:p>
      <w:pPr>
        <w:pStyle w:val="ListNumber"/>
      </w:pPr>
      <w:r>
        <w:t>Q743: What is concept 743 in Behavioral Questions?</w:t>
      </w:r>
    </w:p>
    <w:p>
      <w:r>
        <w:t>A: This is a sample answer for question 743 under Behavioral Questions, including examples and definitions.</w:t>
      </w:r>
    </w:p>
    <w:p>
      <w:pPr>
        <w:pStyle w:val="ListNumber"/>
      </w:pPr>
      <w:r>
        <w:t>Q744: What is concept 744 in Behavioral Questions?</w:t>
      </w:r>
    </w:p>
    <w:p>
      <w:r>
        <w:t>A: This is a sample answer for question 744 under Behavioral Questions, including examples and definitions.</w:t>
      </w:r>
    </w:p>
    <w:p>
      <w:pPr>
        <w:pStyle w:val="ListNumber"/>
      </w:pPr>
      <w:r>
        <w:t>Q745: What is concept 745 in Behavioral Questions?</w:t>
      </w:r>
    </w:p>
    <w:p>
      <w:r>
        <w:t>A: This is a sample answer for question 745 under Behavioral Questions, including examples and definitions.</w:t>
      </w:r>
    </w:p>
    <w:p>
      <w:pPr>
        <w:pStyle w:val="ListNumber"/>
      </w:pPr>
      <w:r>
        <w:t>Q746: What is concept 746 in Behavioral Questions?</w:t>
      </w:r>
    </w:p>
    <w:p>
      <w:r>
        <w:t>A: This is a sample answer for question 746 under Behavioral Questions, including examples and definitions.</w:t>
      </w:r>
    </w:p>
    <w:p>
      <w:pPr>
        <w:pStyle w:val="Heading1"/>
      </w:pPr>
      <w:r>
        <w:t>Java 8 Features</w:t>
      </w:r>
    </w:p>
    <w:p>
      <w:pPr>
        <w:pStyle w:val="ListNumber"/>
      </w:pPr>
      <w:r>
        <w:t>Q747: What is concept 747 in Java 8 Features?</w:t>
      </w:r>
    </w:p>
    <w:p>
      <w:r>
        <w:t>A: This is a sample answer for question 747 under Java 8 Features, including examples and definitions.</w:t>
      </w:r>
    </w:p>
    <w:p>
      <w:pPr>
        <w:pStyle w:val="ListNumber"/>
      </w:pPr>
      <w:r>
        <w:t>Q748: What is concept 748 in Java 8 Features?</w:t>
      </w:r>
    </w:p>
    <w:p>
      <w:r>
        <w:t>A: This is a sample answer for question 748 under Java 8 Features, including examples and definitions.</w:t>
      </w:r>
    </w:p>
    <w:p>
      <w:pPr>
        <w:pStyle w:val="ListNumber"/>
      </w:pPr>
      <w:r>
        <w:t>Q749: What is concept 749 in Java 8 Features?</w:t>
      </w:r>
    </w:p>
    <w:p>
      <w:r>
        <w:t>A: This is a sample answer for question 749 under Java 8 Features, including examples and definitions.</w:t>
      </w:r>
    </w:p>
    <w:p>
      <w:pPr>
        <w:pStyle w:val="ListNumber"/>
      </w:pPr>
      <w:r>
        <w:t>Q750: What is concept 750 in Java 8 Features?</w:t>
      </w:r>
    </w:p>
    <w:p>
      <w:r>
        <w:t>A: This is a sample answer for question 750 under Java 8 Features, including examples and definitions.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