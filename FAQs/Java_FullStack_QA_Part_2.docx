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Full Stack Developer Q&amp;A - Part 2</w:t>
      </w:r>
    </w:p>
    <w:p>
      <w:pPr>
        <w:pStyle w:val="Heading1"/>
      </w:pPr>
      <w:r>
        <w:t>Java 8 Features</w:t>
      </w:r>
    </w:p>
    <w:p>
      <w:pPr>
        <w:pStyle w:val="ListNumber"/>
      </w:pPr>
      <w:r>
        <w:t>Q251: What is concept 251 in Java 8 Features?</w:t>
      </w:r>
    </w:p>
    <w:p>
      <w:r>
        <w:t>A: This is a sample answer for question 251 under Java 8 Features, including examples and definitions.</w:t>
      </w:r>
    </w:p>
    <w:p>
      <w:pPr>
        <w:pStyle w:val="ListNumber"/>
      </w:pPr>
      <w:r>
        <w:t>Q252: What is concept 252 in Java 8 Features?</w:t>
      </w:r>
    </w:p>
    <w:p>
      <w:r>
        <w:t>A: This is a sample answer for question 252 under Java 8 Features, including examples and definitions.</w:t>
      </w:r>
    </w:p>
    <w:p>
      <w:pPr>
        <w:pStyle w:val="ListNumber"/>
      </w:pPr>
      <w:r>
        <w:t>Q253: What is concept 253 in Java 8 Features?</w:t>
      </w:r>
    </w:p>
    <w:p>
      <w:r>
        <w:t>A: This is a sample answer for question 253 under Java 8 Features, including examples and definitions.</w:t>
      </w:r>
    </w:p>
    <w:p>
      <w:pPr>
        <w:pStyle w:val="ListNumber"/>
      </w:pPr>
      <w:r>
        <w:t>Q254: What is concept 254 in Java 8 Features?</w:t>
      </w:r>
    </w:p>
    <w:p>
      <w:r>
        <w:t>A: This is a sample answer for question 254 under Java 8 Features, including examples and definitions.</w:t>
      </w:r>
    </w:p>
    <w:p>
      <w:pPr>
        <w:pStyle w:val="ListNumber"/>
      </w:pPr>
      <w:r>
        <w:t>Q255: What is concept 255 in Java 8 Features?</w:t>
      </w:r>
    </w:p>
    <w:p>
      <w:r>
        <w:t>A: This is a sample answer for question 255 under Java 8 Features, including examples and definitions.</w:t>
      </w:r>
    </w:p>
    <w:p>
      <w:pPr>
        <w:pStyle w:val="ListNumber"/>
      </w:pPr>
      <w:r>
        <w:t>Q256: What is concept 256 in Java 8 Features?</w:t>
      </w:r>
    </w:p>
    <w:p>
      <w:r>
        <w:t>A: This is a sample answer for question 256 under Java 8 Features, including examples and definitions.</w:t>
      </w:r>
    </w:p>
    <w:p>
      <w:pPr>
        <w:pStyle w:val="ListNumber"/>
      </w:pPr>
      <w:r>
        <w:t>Q257: What is concept 257 in Java 8 Features?</w:t>
      </w:r>
    </w:p>
    <w:p>
      <w:r>
        <w:t>A: This is a sample answer for question 257 under Java 8 Features, including examples and definitions.</w:t>
      </w:r>
    </w:p>
    <w:p>
      <w:pPr>
        <w:pStyle w:val="ListNumber"/>
      </w:pPr>
      <w:r>
        <w:t>Q258: What is concept 258 in Java 8 Features?</w:t>
      </w:r>
    </w:p>
    <w:p>
      <w:r>
        <w:t>A: This is a sample answer for question 258 under Java 8 Features, including examples and definitions.</w:t>
      </w:r>
    </w:p>
    <w:p>
      <w:pPr>
        <w:pStyle w:val="ListNumber"/>
      </w:pPr>
      <w:r>
        <w:t>Q259: What is concept 259 in Java 8 Features?</w:t>
      </w:r>
    </w:p>
    <w:p>
      <w:r>
        <w:t>A: This is a sample answer for question 259 under Java 8 Features, including examples and definitions.</w:t>
      </w:r>
    </w:p>
    <w:p>
      <w:pPr>
        <w:pStyle w:val="ListNumber"/>
      </w:pPr>
      <w:r>
        <w:t>Q260: What is concept 260 in Java 8 Features?</w:t>
      </w:r>
    </w:p>
    <w:p>
      <w:r>
        <w:t>A: This is a sample answer for question 260 under Java 8 Features, including examples and definitions.</w:t>
      </w:r>
    </w:p>
    <w:p>
      <w:pPr>
        <w:pStyle w:val="ListNumber"/>
      </w:pPr>
      <w:r>
        <w:t>Q261: What is concept 261 in Java 8 Features?</w:t>
      </w:r>
    </w:p>
    <w:p>
      <w:r>
        <w:t>A: This is a sample answer for question 261 under Java 8 Features, including examples and definitions.</w:t>
      </w:r>
    </w:p>
    <w:p>
      <w:pPr>
        <w:pStyle w:val="ListNumber"/>
      </w:pPr>
      <w:r>
        <w:t>Q262: What is concept 262 in Java 8 Features?</w:t>
      </w:r>
    </w:p>
    <w:p>
      <w:r>
        <w:t>A: This is a sample answer for question 262 under Java 8 Features, including examples and definitions.</w:t>
      </w:r>
    </w:p>
    <w:p>
      <w:pPr>
        <w:pStyle w:val="ListNumber"/>
      </w:pPr>
      <w:r>
        <w:t>Q263: What is concept 263 in Java 8 Features?</w:t>
      </w:r>
    </w:p>
    <w:p>
      <w:r>
        <w:t>A: This is a sample answer for question 263 under Java 8 Features, including examples and definitions.</w:t>
      </w:r>
    </w:p>
    <w:p>
      <w:pPr>
        <w:pStyle w:val="ListNumber"/>
      </w:pPr>
      <w:r>
        <w:t>Q264: What is concept 264 in Java 8 Features?</w:t>
      </w:r>
    </w:p>
    <w:p>
      <w:r>
        <w:t>A: This is a sample answer for question 264 under Java 8 Features, including examples and definitions.</w:t>
      </w:r>
    </w:p>
    <w:p>
      <w:pPr>
        <w:pStyle w:val="ListNumber"/>
      </w:pPr>
      <w:r>
        <w:t>Q265: What is concept 265 in Java 8 Features?</w:t>
      </w:r>
    </w:p>
    <w:p>
      <w:r>
        <w:t>A: This is a sample answer for question 265 under Java 8 Features, including examples and definitions.</w:t>
      </w:r>
    </w:p>
    <w:p>
      <w:pPr>
        <w:pStyle w:val="ListNumber"/>
      </w:pPr>
      <w:r>
        <w:t>Q266: What is concept 266 in Java 8 Features?</w:t>
      </w:r>
    </w:p>
    <w:p>
      <w:r>
        <w:t>A: This is a sample answer for question 266 under Java 8 Features, including examples and definitions.</w:t>
      </w:r>
    </w:p>
    <w:p>
      <w:pPr>
        <w:pStyle w:val="ListNumber"/>
      </w:pPr>
      <w:r>
        <w:t>Q267: What is concept 267 in Java 8 Features?</w:t>
      </w:r>
    </w:p>
    <w:p>
      <w:r>
        <w:t>A: This is a sample answer for question 267 under Java 8 Features, including examples and definitions.</w:t>
      </w:r>
    </w:p>
    <w:p>
      <w:pPr>
        <w:pStyle w:val="ListNumber"/>
      </w:pPr>
      <w:r>
        <w:t>Q268: What is concept 268 in Java 8 Features?</w:t>
      </w:r>
    </w:p>
    <w:p>
      <w:r>
        <w:t>A: This is a sample answer for question 268 under Java 8 Features, including examples and definitions.</w:t>
      </w:r>
    </w:p>
    <w:p>
      <w:pPr>
        <w:pStyle w:val="ListNumber"/>
      </w:pPr>
      <w:r>
        <w:t>Q269: What is concept 269 in Java 8 Features?</w:t>
      </w:r>
    </w:p>
    <w:p>
      <w:r>
        <w:t>A: This is a sample answer for question 269 under Java 8 Features, including examples and definitions.</w:t>
      </w:r>
    </w:p>
    <w:p>
      <w:pPr>
        <w:pStyle w:val="ListNumber"/>
      </w:pPr>
      <w:r>
        <w:t>Q270: What is concept 270 in Java 8 Features?</w:t>
      </w:r>
    </w:p>
    <w:p>
      <w:r>
        <w:t>A: This is a sample answer for question 270 under Java 8 Features, including examples and definitions.</w:t>
      </w:r>
    </w:p>
    <w:p>
      <w:pPr>
        <w:pStyle w:val="ListNumber"/>
      </w:pPr>
      <w:r>
        <w:t>Q271: What is concept 271 in Java 8 Features?</w:t>
      </w:r>
    </w:p>
    <w:p>
      <w:r>
        <w:t>A: This is a sample answer for question 271 under Java 8 Features, including examples and definitions.</w:t>
      </w:r>
    </w:p>
    <w:p>
      <w:pPr>
        <w:pStyle w:val="ListNumber"/>
      </w:pPr>
      <w:r>
        <w:t>Q272: What is concept 272 in Java 8 Features?</w:t>
      </w:r>
    </w:p>
    <w:p>
      <w:r>
        <w:t>A: This is a sample answer for question 272 under Java 8 Features, including examples and definitions.</w:t>
      </w:r>
    </w:p>
    <w:p>
      <w:pPr>
        <w:pStyle w:val="ListNumber"/>
      </w:pPr>
      <w:r>
        <w:t>Q273: What is concept 273 in Java 8 Features?</w:t>
      </w:r>
    </w:p>
    <w:p>
      <w:r>
        <w:t>A: This is a sample answer for question 273 under Java 8 Features, including examples and definitions.</w:t>
      </w:r>
    </w:p>
    <w:p>
      <w:pPr>
        <w:pStyle w:val="ListNumber"/>
      </w:pPr>
      <w:r>
        <w:t>Q274: What is concept 274 in Java 8 Features?</w:t>
      </w:r>
    </w:p>
    <w:p>
      <w:r>
        <w:t>A: This is a sample answer for question 274 under Java 8 Features, including examples and definitions.</w:t>
      </w:r>
    </w:p>
    <w:p>
      <w:pPr>
        <w:pStyle w:val="ListNumber"/>
      </w:pPr>
      <w:r>
        <w:t>Q275: What is concept 275 in Java 8 Features?</w:t>
      </w:r>
    </w:p>
    <w:p>
      <w:r>
        <w:t>A: This is a sample answer for question 275 under Java 8 Features, including examples and definitions.</w:t>
      </w:r>
    </w:p>
    <w:p>
      <w:pPr>
        <w:pStyle w:val="ListNumber"/>
      </w:pPr>
      <w:r>
        <w:t>Q276: What is concept 276 in Java 8 Features?</w:t>
      </w:r>
    </w:p>
    <w:p>
      <w:r>
        <w:t>A: This is a sample answer for question 276 under Java 8 Features, including examples and definitions.</w:t>
      </w:r>
    </w:p>
    <w:p>
      <w:pPr>
        <w:pStyle w:val="ListNumber"/>
      </w:pPr>
      <w:r>
        <w:t>Q277: What is concept 277 in Java 8 Features?</w:t>
      </w:r>
    </w:p>
    <w:p>
      <w:r>
        <w:t>A: This is a sample answer for question 277 under Java 8 Features, including examples and definitions.</w:t>
      </w:r>
    </w:p>
    <w:p>
      <w:pPr>
        <w:pStyle w:val="ListNumber"/>
      </w:pPr>
      <w:r>
        <w:t>Q278: What is concept 278 in Java 8 Features?</w:t>
      </w:r>
    </w:p>
    <w:p>
      <w:r>
        <w:t>A: This is a sample answer for question 278 under Java 8 Features, including examples and definitions.</w:t>
      </w:r>
    </w:p>
    <w:p>
      <w:pPr>
        <w:pStyle w:val="ListNumber"/>
      </w:pPr>
      <w:r>
        <w:t>Q279: What is concept 279 in Java 8 Features?</w:t>
      </w:r>
    </w:p>
    <w:p>
      <w:r>
        <w:t>A: This is a sample answer for question 279 under Java 8 Features, including examples and definitions.</w:t>
      </w:r>
    </w:p>
    <w:p>
      <w:pPr>
        <w:pStyle w:val="ListNumber"/>
      </w:pPr>
      <w:r>
        <w:t>Q280: What is concept 280 in Java 8 Features?</w:t>
      </w:r>
    </w:p>
    <w:p>
      <w:r>
        <w:t>A: This is a sample answer for question 280 under Java 8 Features, including examples and definitions.</w:t>
      </w:r>
    </w:p>
    <w:p>
      <w:pPr>
        <w:pStyle w:val="ListNumber"/>
      </w:pPr>
      <w:r>
        <w:t>Q281: What is concept 281 in Java 8 Features?</w:t>
      </w:r>
    </w:p>
    <w:p>
      <w:r>
        <w:t>A: This is a sample answer for question 281 under Java 8 Features, including examples and definitions.</w:t>
      </w:r>
    </w:p>
    <w:p>
      <w:pPr>
        <w:pStyle w:val="ListNumber"/>
      </w:pPr>
      <w:r>
        <w:t>Q282: What is concept 282 in Java 8 Features?</w:t>
      </w:r>
    </w:p>
    <w:p>
      <w:r>
        <w:t>A: This is a sample answer for question 282 under Java 8 Features, including examples and definitions.</w:t>
      </w:r>
    </w:p>
    <w:p>
      <w:pPr>
        <w:pStyle w:val="ListNumber"/>
      </w:pPr>
      <w:r>
        <w:t>Q283: What is concept 283 in Java 8 Features?</w:t>
      </w:r>
    </w:p>
    <w:p>
      <w:r>
        <w:t>A: This is a sample answer for question 283 under Java 8 Features, including examples and definitions.</w:t>
      </w:r>
    </w:p>
    <w:p>
      <w:pPr>
        <w:pStyle w:val="ListNumber"/>
      </w:pPr>
      <w:r>
        <w:t>Q284: What is concept 284 in Java 8 Features?</w:t>
      </w:r>
    </w:p>
    <w:p>
      <w:r>
        <w:t>A: This is a sample answer for question 284 under Java 8 Features, including examples and definitions.</w:t>
      </w:r>
    </w:p>
    <w:p>
      <w:pPr>
        <w:pStyle w:val="ListNumber"/>
      </w:pPr>
      <w:r>
        <w:t>Q285: What is concept 285 in Java 8 Features?</w:t>
      </w:r>
    </w:p>
    <w:p>
      <w:r>
        <w:t>A: This is a sample answer for question 285 under Java 8 Features, including examples and definitions.</w:t>
      </w:r>
    </w:p>
    <w:p>
      <w:pPr>
        <w:pStyle w:val="ListNumber"/>
      </w:pPr>
      <w:r>
        <w:t>Q286: What is concept 286 in Java 8 Features?</w:t>
      </w:r>
    </w:p>
    <w:p>
      <w:r>
        <w:t>A: This is a sample answer for question 286 under Java 8 Features, including examples and definitions.</w:t>
      </w:r>
    </w:p>
    <w:p>
      <w:pPr>
        <w:pStyle w:val="ListNumber"/>
      </w:pPr>
      <w:r>
        <w:t>Q287: What is concept 287 in Java 8 Features?</w:t>
      </w:r>
    </w:p>
    <w:p>
      <w:r>
        <w:t>A: This is a sample answer for question 287 under Java 8 Features, including examples and definitions.</w:t>
      </w:r>
    </w:p>
    <w:p>
      <w:pPr>
        <w:pStyle w:val="ListNumber"/>
      </w:pPr>
      <w:r>
        <w:t>Q288: What is concept 288 in Java 8 Features?</w:t>
      </w:r>
    </w:p>
    <w:p>
      <w:r>
        <w:t>A: This is a sample answer for question 288 under Java 8 Features, including examples and definitions.</w:t>
      </w:r>
    </w:p>
    <w:p>
      <w:pPr>
        <w:pStyle w:val="ListNumber"/>
      </w:pPr>
      <w:r>
        <w:t>Q289: What is concept 289 in Java 8 Features?</w:t>
      </w:r>
    </w:p>
    <w:p>
      <w:r>
        <w:t>A: This is a sample answer for question 289 under Java 8 Features, including examples and definitions.</w:t>
      </w:r>
    </w:p>
    <w:p>
      <w:pPr>
        <w:pStyle w:val="ListNumber"/>
      </w:pPr>
      <w:r>
        <w:t>Q290: What is concept 290 in Java 8 Features?</w:t>
      </w:r>
    </w:p>
    <w:p>
      <w:r>
        <w:t>A: This is a sample answer for question 290 under Java 8 Features, including examples and definitions.</w:t>
      </w:r>
    </w:p>
    <w:p>
      <w:pPr>
        <w:pStyle w:val="ListNumber"/>
      </w:pPr>
      <w:r>
        <w:t>Q291: What is concept 291 in Java 8 Features?</w:t>
      </w:r>
    </w:p>
    <w:p>
      <w:r>
        <w:t>A: This is a sample answer for question 291 under Java 8 Features, including examples and definitions.</w:t>
      </w:r>
    </w:p>
    <w:p>
      <w:pPr>
        <w:pStyle w:val="Heading1"/>
      </w:pPr>
      <w:r>
        <w:t>Spring Boot</w:t>
      </w:r>
    </w:p>
    <w:p>
      <w:pPr>
        <w:pStyle w:val="ListNumber"/>
      </w:pPr>
      <w:r>
        <w:t>Q292: What is concept 292 in Spring Boot?</w:t>
      </w:r>
    </w:p>
    <w:p>
      <w:r>
        <w:t>A: This is a sample answer for question 292 under Spring Boot, including examples and definitions.</w:t>
      </w:r>
    </w:p>
    <w:p>
      <w:pPr>
        <w:pStyle w:val="ListNumber"/>
      </w:pPr>
      <w:r>
        <w:t>Q293: What is concept 293 in Spring Boot?</w:t>
      </w:r>
    </w:p>
    <w:p>
      <w:r>
        <w:t>A: This is a sample answer for question 293 under Spring Boot, including examples and definitions.</w:t>
      </w:r>
    </w:p>
    <w:p>
      <w:pPr>
        <w:pStyle w:val="ListNumber"/>
      </w:pPr>
      <w:r>
        <w:t>Q294: What is concept 294 in Spring Boot?</w:t>
      </w:r>
    </w:p>
    <w:p>
      <w:r>
        <w:t>A: This is a sample answer for question 294 under Spring Boot, including examples and definitions.</w:t>
      </w:r>
    </w:p>
    <w:p>
      <w:pPr>
        <w:pStyle w:val="ListNumber"/>
      </w:pPr>
      <w:r>
        <w:t>Q295: What is concept 295 in Spring Boot?</w:t>
      </w:r>
    </w:p>
    <w:p>
      <w:r>
        <w:t>A: This is a sample answer for question 295 under Spring Boot, including examples and definitions.</w:t>
      </w:r>
    </w:p>
    <w:p>
      <w:pPr>
        <w:pStyle w:val="ListNumber"/>
      </w:pPr>
      <w:r>
        <w:t>Q296: What is concept 296 in Spring Boot?</w:t>
      </w:r>
    </w:p>
    <w:p>
      <w:r>
        <w:t>A: This is a sample answer for question 296 under Spring Boot, including examples and definitions.</w:t>
      </w:r>
    </w:p>
    <w:p>
      <w:pPr>
        <w:pStyle w:val="ListNumber"/>
      </w:pPr>
      <w:r>
        <w:t>Q297: What is concept 297 in Spring Boot?</w:t>
      </w:r>
    </w:p>
    <w:p>
      <w:r>
        <w:t>A: This is a sample answer for question 297 under Spring Boot, including examples and definitions.</w:t>
      </w:r>
    </w:p>
    <w:p>
      <w:pPr>
        <w:pStyle w:val="ListNumber"/>
      </w:pPr>
      <w:r>
        <w:t>Q298: What is concept 298 in Spring Boot?</w:t>
      </w:r>
    </w:p>
    <w:p>
      <w:r>
        <w:t>A: This is a sample answer for question 298 under Spring Boot, including examples and definitions.</w:t>
      </w:r>
    </w:p>
    <w:p>
      <w:pPr>
        <w:pStyle w:val="ListNumber"/>
      </w:pPr>
      <w:r>
        <w:t>Q299: What is concept 299 in Spring Boot?</w:t>
      </w:r>
    </w:p>
    <w:p>
      <w:r>
        <w:t>A: This is a sample answer for question 299 under Spring Boot, including examples and definitions.</w:t>
      </w:r>
    </w:p>
    <w:p>
      <w:pPr>
        <w:pStyle w:val="ListNumber"/>
      </w:pPr>
      <w:r>
        <w:t>Q300: What is concept 300 in Spring Boot?</w:t>
      </w:r>
    </w:p>
    <w:p>
      <w:r>
        <w:t>A: This is a sample answer for question 300 under Spring Boot, including examples and definitions.</w:t>
      </w:r>
    </w:p>
    <w:p>
      <w:pPr>
        <w:pStyle w:val="ListNumber"/>
      </w:pPr>
      <w:r>
        <w:t>Q301: What is concept 301 in Spring Boot?</w:t>
      </w:r>
    </w:p>
    <w:p>
      <w:r>
        <w:t>A: This is a sample answer for question 301 under Spring Boot, including examples and definitions.</w:t>
      </w:r>
    </w:p>
    <w:p>
      <w:pPr>
        <w:pStyle w:val="ListNumber"/>
      </w:pPr>
      <w:r>
        <w:t>Q302: What is concept 302 in Spring Boot?</w:t>
      </w:r>
    </w:p>
    <w:p>
      <w:r>
        <w:t>A: This is a sample answer for question 302 under Spring Boot, including examples and definitions.</w:t>
      </w:r>
    </w:p>
    <w:p>
      <w:pPr>
        <w:pStyle w:val="ListNumber"/>
      </w:pPr>
      <w:r>
        <w:t>Q303: What is concept 303 in Spring Boot?</w:t>
      </w:r>
    </w:p>
    <w:p>
      <w:r>
        <w:t>A: This is a sample answer for question 303 under Spring Boot, including examples and definitions.</w:t>
      </w:r>
    </w:p>
    <w:p>
      <w:pPr>
        <w:pStyle w:val="ListNumber"/>
      </w:pPr>
      <w:r>
        <w:t>Q304: What is concept 304 in Spring Boot?</w:t>
      </w:r>
    </w:p>
    <w:p>
      <w:r>
        <w:t>A: This is a sample answer for question 304 under Spring Boot, including examples and definitions.</w:t>
      </w:r>
    </w:p>
    <w:p>
      <w:pPr>
        <w:pStyle w:val="ListNumber"/>
      </w:pPr>
      <w:r>
        <w:t>Q305: What is concept 305 in Spring Boot?</w:t>
      </w:r>
    </w:p>
    <w:p>
      <w:r>
        <w:t>A: This is a sample answer for question 305 under Spring Boot, including examples and definitions.</w:t>
      </w:r>
    </w:p>
    <w:p>
      <w:pPr>
        <w:pStyle w:val="ListNumber"/>
      </w:pPr>
      <w:r>
        <w:t>Q306: What is concept 306 in Spring Boot?</w:t>
      </w:r>
    </w:p>
    <w:p>
      <w:r>
        <w:t>A: This is a sample answer for question 306 under Spring Boot, including examples and definitions.</w:t>
      </w:r>
    </w:p>
    <w:p>
      <w:pPr>
        <w:pStyle w:val="ListNumber"/>
      </w:pPr>
      <w:r>
        <w:t>Q307: What is concept 307 in Spring Boot?</w:t>
      </w:r>
    </w:p>
    <w:p>
      <w:r>
        <w:t>A: This is a sample answer for question 307 under Spring Boot, including examples and definitions.</w:t>
      </w:r>
    </w:p>
    <w:p>
      <w:pPr>
        <w:pStyle w:val="ListNumber"/>
      </w:pPr>
      <w:r>
        <w:t>Q308: What is concept 308 in Spring Boot?</w:t>
      </w:r>
    </w:p>
    <w:p>
      <w:r>
        <w:t>A: This is a sample answer for question 308 under Spring Boot, including examples and definitions.</w:t>
      </w:r>
    </w:p>
    <w:p>
      <w:pPr>
        <w:pStyle w:val="ListNumber"/>
      </w:pPr>
      <w:r>
        <w:t>Q309: What is concept 309 in Spring Boot?</w:t>
      </w:r>
    </w:p>
    <w:p>
      <w:r>
        <w:t>A: This is a sample answer for question 309 under Spring Boot, including examples and definitions.</w:t>
      </w:r>
    </w:p>
    <w:p>
      <w:pPr>
        <w:pStyle w:val="ListNumber"/>
      </w:pPr>
      <w:r>
        <w:t>Q310: What is concept 310 in Spring Boot?</w:t>
      </w:r>
    </w:p>
    <w:p>
      <w:r>
        <w:t>A: This is a sample answer for question 310 under Spring Boot, including examples and definitions.</w:t>
      </w:r>
    </w:p>
    <w:p>
      <w:pPr>
        <w:pStyle w:val="ListNumber"/>
      </w:pPr>
      <w:r>
        <w:t>Q311: What is concept 311 in Spring Boot?</w:t>
      </w:r>
    </w:p>
    <w:p>
      <w:r>
        <w:t>A: This is a sample answer for question 311 under Spring Boot, including examples and definitions.</w:t>
      </w:r>
    </w:p>
    <w:p>
      <w:pPr>
        <w:pStyle w:val="ListNumber"/>
      </w:pPr>
      <w:r>
        <w:t>Q312: What is concept 312 in Spring Boot?</w:t>
      </w:r>
    </w:p>
    <w:p>
      <w:r>
        <w:t>A: This is a sample answer for question 312 under Spring Boot, including examples and definitions.</w:t>
      </w:r>
    </w:p>
    <w:p>
      <w:pPr>
        <w:pStyle w:val="ListNumber"/>
      </w:pPr>
      <w:r>
        <w:t>Q313: What is concept 313 in Spring Boot?</w:t>
      </w:r>
    </w:p>
    <w:p>
      <w:r>
        <w:t>A: This is a sample answer for question 313 under Spring Boot, including examples and definitions.</w:t>
      </w:r>
    </w:p>
    <w:p>
      <w:pPr>
        <w:pStyle w:val="ListNumber"/>
      </w:pPr>
      <w:r>
        <w:t>Q314: What is concept 314 in Spring Boot?</w:t>
      </w:r>
    </w:p>
    <w:p>
      <w:r>
        <w:t>A: This is a sample answer for question 314 under Spring Boot, including examples and definitions.</w:t>
      </w:r>
    </w:p>
    <w:p>
      <w:pPr>
        <w:pStyle w:val="ListNumber"/>
      </w:pPr>
      <w:r>
        <w:t>Q315: What is concept 315 in Spring Boot?</w:t>
      </w:r>
    </w:p>
    <w:p>
      <w:r>
        <w:t>A: This is a sample answer for question 315 under Spring Boot, including examples and definitions.</w:t>
      </w:r>
    </w:p>
    <w:p>
      <w:pPr>
        <w:pStyle w:val="ListNumber"/>
      </w:pPr>
      <w:r>
        <w:t>Q316: What is concept 316 in Spring Boot?</w:t>
      </w:r>
    </w:p>
    <w:p>
      <w:r>
        <w:t>A: This is a sample answer for question 316 under Spring Boot, including examples and definitions.</w:t>
      </w:r>
    </w:p>
    <w:p>
      <w:pPr>
        <w:pStyle w:val="ListNumber"/>
      </w:pPr>
      <w:r>
        <w:t>Q317: What is concept 317 in Spring Boot?</w:t>
      </w:r>
    </w:p>
    <w:p>
      <w:r>
        <w:t>A: This is a sample answer for question 317 under Spring Boot, including examples and definitions.</w:t>
      </w:r>
    </w:p>
    <w:p>
      <w:pPr>
        <w:pStyle w:val="ListNumber"/>
      </w:pPr>
      <w:r>
        <w:t>Q318: What is concept 318 in Spring Boot?</w:t>
      </w:r>
    </w:p>
    <w:p>
      <w:r>
        <w:t>A: This is a sample answer for question 318 under Spring Boot, including examples and definitions.</w:t>
      </w:r>
    </w:p>
    <w:p>
      <w:pPr>
        <w:pStyle w:val="ListNumber"/>
      </w:pPr>
      <w:r>
        <w:t>Q319: What is concept 319 in Spring Boot?</w:t>
      </w:r>
    </w:p>
    <w:p>
      <w:r>
        <w:t>A: This is a sample answer for question 319 under Spring Boot, including examples and definitions.</w:t>
      </w:r>
    </w:p>
    <w:p>
      <w:pPr>
        <w:pStyle w:val="ListNumber"/>
      </w:pPr>
      <w:r>
        <w:t>Q320: What is concept 320 in Spring Boot?</w:t>
      </w:r>
    </w:p>
    <w:p>
      <w:r>
        <w:t>A: This is a sample answer for question 320 under Spring Boot, including examples and definitions.</w:t>
      </w:r>
    </w:p>
    <w:p>
      <w:pPr>
        <w:pStyle w:val="ListNumber"/>
      </w:pPr>
      <w:r>
        <w:t>Q321: What is concept 321 in Spring Boot?</w:t>
      </w:r>
    </w:p>
    <w:p>
      <w:r>
        <w:t>A: This is a sample answer for question 321 under Spring Boot, including examples and definitions.</w:t>
      </w:r>
    </w:p>
    <w:p>
      <w:pPr>
        <w:pStyle w:val="ListNumber"/>
      </w:pPr>
      <w:r>
        <w:t>Q322: What is concept 322 in Spring Boot?</w:t>
      </w:r>
    </w:p>
    <w:p>
      <w:r>
        <w:t>A: This is a sample answer for question 322 under Spring Boot, including examples and definitions.</w:t>
      </w:r>
    </w:p>
    <w:p>
      <w:pPr>
        <w:pStyle w:val="ListNumber"/>
      </w:pPr>
      <w:r>
        <w:t>Q323: What is concept 323 in Spring Boot?</w:t>
      </w:r>
    </w:p>
    <w:p>
      <w:r>
        <w:t>A: This is a sample answer for question 323 under Spring Boot, including examples and definitions.</w:t>
      </w:r>
    </w:p>
    <w:p>
      <w:pPr>
        <w:pStyle w:val="ListNumber"/>
      </w:pPr>
      <w:r>
        <w:t>Q324: What is concept 324 in Spring Boot?</w:t>
      </w:r>
    </w:p>
    <w:p>
      <w:r>
        <w:t>A: This is a sample answer for question 324 under Spring Boot, including examples and definitions.</w:t>
      </w:r>
    </w:p>
    <w:p>
      <w:pPr>
        <w:pStyle w:val="ListNumber"/>
      </w:pPr>
      <w:r>
        <w:t>Q325: What is concept 325 in Spring Boot?</w:t>
      </w:r>
    </w:p>
    <w:p>
      <w:r>
        <w:t>A: This is a sample answer for question 325 under Spring Boot, including examples and definitions.</w:t>
      </w:r>
    </w:p>
    <w:p>
      <w:pPr>
        <w:pStyle w:val="ListNumber"/>
      </w:pPr>
      <w:r>
        <w:t>Q326: What is concept 326 in Spring Boot?</w:t>
      </w:r>
    </w:p>
    <w:p>
      <w:r>
        <w:t>A: This is a sample answer for question 326 under Spring Boot, including examples and definitions.</w:t>
      </w:r>
    </w:p>
    <w:p>
      <w:pPr>
        <w:pStyle w:val="ListNumber"/>
      </w:pPr>
      <w:r>
        <w:t>Q327: What is concept 327 in Spring Boot?</w:t>
      </w:r>
    </w:p>
    <w:p>
      <w:r>
        <w:t>A: This is a sample answer for question 327 under Spring Boot, including examples and definitions.</w:t>
      </w:r>
    </w:p>
    <w:p>
      <w:pPr>
        <w:pStyle w:val="ListNumber"/>
      </w:pPr>
      <w:r>
        <w:t>Q328: What is concept 328 in Spring Boot?</w:t>
      </w:r>
    </w:p>
    <w:p>
      <w:r>
        <w:t>A: This is a sample answer for question 328 under Spring Boot, including examples and definitions.</w:t>
      </w:r>
    </w:p>
    <w:p>
      <w:pPr>
        <w:pStyle w:val="ListNumber"/>
      </w:pPr>
      <w:r>
        <w:t>Q329: What is concept 329 in Spring Boot?</w:t>
      </w:r>
    </w:p>
    <w:p>
      <w:r>
        <w:t>A: This is a sample answer for question 329 under Spring Boot, including examples and definitions.</w:t>
      </w:r>
    </w:p>
    <w:p>
      <w:pPr>
        <w:pStyle w:val="ListNumber"/>
      </w:pPr>
      <w:r>
        <w:t>Q330: What is concept 330 in Spring Boot?</w:t>
      </w:r>
    </w:p>
    <w:p>
      <w:r>
        <w:t>A: This is a sample answer for question 330 under Spring Boot, including examples and definitions.</w:t>
      </w:r>
    </w:p>
    <w:p>
      <w:pPr>
        <w:pStyle w:val="ListNumber"/>
      </w:pPr>
      <w:r>
        <w:t>Q331: What is concept 331 in Spring Boot?</w:t>
      </w:r>
    </w:p>
    <w:p>
      <w:r>
        <w:t>A: This is a sample answer for question 331 under Spring Boot, including examples and definitions.</w:t>
      </w:r>
    </w:p>
    <w:p>
      <w:pPr>
        <w:pStyle w:val="ListNumber"/>
      </w:pPr>
      <w:r>
        <w:t>Q332: What is concept 332 in Spring Boot?</w:t>
      </w:r>
    </w:p>
    <w:p>
      <w:r>
        <w:t>A: This is a sample answer for question 332 under Spring Boot, including examples and definitions.</w:t>
      </w:r>
    </w:p>
    <w:p>
      <w:pPr>
        <w:pStyle w:val="Heading1"/>
      </w:pPr>
      <w:r>
        <w:t>Angular</w:t>
      </w:r>
    </w:p>
    <w:p>
      <w:pPr>
        <w:pStyle w:val="ListNumber"/>
      </w:pPr>
      <w:r>
        <w:t>Q333: What is concept 333 in Angular?</w:t>
      </w:r>
    </w:p>
    <w:p>
      <w:r>
        <w:t>A: This is a sample answer for question 333 under Angular, including examples and definitions.</w:t>
      </w:r>
    </w:p>
    <w:p>
      <w:pPr>
        <w:pStyle w:val="ListNumber"/>
      </w:pPr>
      <w:r>
        <w:t>Q334: What is concept 334 in Angular?</w:t>
      </w:r>
    </w:p>
    <w:p>
      <w:r>
        <w:t>A: This is a sample answer for question 334 under Angular, including examples and definitions.</w:t>
      </w:r>
    </w:p>
    <w:p>
      <w:pPr>
        <w:pStyle w:val="ListNumber"/>
      </w:pPr>
      <w:r>
        <w:t>Q335: What is concept 335 in Angular?</w:t>
      </w:r>
    </w:p>
    <w:p>
      <w:r>
        <w:t>A: This is a sample answer for question 335 under Angular, including examples and definitions.</w:t>
      </w:r>
    </w:p>
    <w:p>
      <w:pPr>
        <w:pStyle w:val="ListNumber"/>
      </w:pPr>
      <w:r>
        <w:t>Q336: What is concept 336 in Angular?</w:t>
      </w:r>
    </w:p>
    <w:p>
      <w:r>
        <w:t>A: This is a sample answer for question 336 under Angular, including examples and definitions.</w:t>
      </w:r>
    </w:p>
    <w:p>
      <w:pPr>
        <w:pStyle w:val="ListNumber"/>
      </w:pPr>
      <w:r>
        <w:t>Q337: What is concept 337 in Angular?</w:t>
      </w:r>
    </w:p>
    <w:p>
      <w:r>
        <w:t>A: This is a sample answer for question 337 under Angular, including examples and definitions.</w:t>
      </w:r>
    </w:p>
    <w:p>
      <w:pPr>
        <w:pStyle w:val="ListNumber"/>
      </w:pPr>
      <w:r>
        <w:t>Q338: What is concept 338 in Angular?</w:t>
      </w:r>
    </w:p>
    <w:p>
      <w:r>
        <w:t>A: This is a sample answer for question 338 under Angular, including examples and definitions.</w:t>
      </w:r>
    </w:p>
    <w:p>
      <w:pPr>
        <w:pStyle w:val="ListNumber"/>
      </w:pPr>
      <w:r>
        <w:t>Q339: What is concept 339 in Angular?</w:t>
      </w:r>
    </w:p>
    <w:p>
      <w:r>
        <w:t>A: This is a sample answer for question 339 under Angular, including examples and definitions.</w:t>
      </w:r>
    </w:p>
    <w:p>
      <w:pPr>
        <w:pStyle w:val="ListNumber"/>
      </w:pPr>
      <w:r>
        <w:t>Q340: What is concept 340 in Angular?</w:t>
      </w:r>
    </w:p>
    <w:p>
      <w:r>
        <w:t>A: This is a sample answer for question 340 under Angular, including examples and definitions.</w:t>
      </w:r>
    </w:p>
    <w:p>
      <w:pPr>
        <w:pStyle w:val="ListNumber"/>
      </w:pPr>
      <w:r>
        <w:t>Q341: What is concept 341 in Angular?</w:t>
      </w:r>
    </w:p>
    <w:p>
      <w:r>
        <w:t>A: This is a sample answer for question 341 under Angular, including examples and definitions.</w:t>
      </w:r>
    </w:p>
    <w:p>
      <w:pPr>
        <w:pStyle w:val="ListNumber"/>
      </w:pPr>
      <w:r>
        <w:t>Q342: What is concept 342 in Angular?</w:t>
      </w:r>
    </w:p>
    <w:p>
      <w:r>
        <w:t>A: This is a sample answer for question 342 under Angular, including examples and definitions.</w:t>
      </w:r>
    </w:p>
    <w:p>
      <w:pPr>
        <w:pStyle w:val="ListNumber"/>
      </w:pPr>
      <w:r>
        <w:t>Q343: What is concept 343 in Angular?</w:t>
      </w:r>
    </w:p>
    <w:p>
      <w:r>
        <w:t>A: This is a sample answer for question 343 under Angular, including examples and definitions.</w:t>
      </w:r>
    </w:p>
    <w:p>
      <w:pPr>
        <w:pStyle w:val="ListNumber"/>
      </w:pPr>
      <w:r>
        <w:t>Q344: What is concept 344 in Angular?</w:t>
      </w:r>
    </w:p>
    <w:p>
      <w:r>
        <w:t>A: This is a sample answer for question 344 under Angular, including examples and definitions.</w:t>
      </w:r>
    </w:p>
    <w:p>
      <w:pPr>
        <w:pStyle w:val="ListNumber"/>
      </w:pPr>
      <w:r>
        <w:t>Q345: What is concept 345 in Angular?</w:t>
      </w:r>
    </w:p>
    <w:p>
      <w:r>
        <w:t>A: This is a sample answer for question 345 under Angular, including examples and definitions.</w:t>
      </w:r>
    </w:p>
    <w:p>
      <w:pPr>
        <w:pStyle w:val="ListNumber"/>
      </w:pPr>
      <w:r>
        <w:t>Q346: What is concept 346 in Angular?</w:t>
      </w:r>
    </w:p>
    <w:p>
      <w:r>
        <w:t>A: This is a sample answer for question 346 under Angular, including examples and definitions.</w:t>
      </w:r>
    </w:p>
    <w:p>
      <w:pPr>
        <w:pStyle w:val="ListNumber"/>
      </w:pPr>
      <w:r>
        <w:t>Q347: What is concept 347 in Angular?</w:t>
      </w:r>
    </w:p>
    <w:p>
      <w:r>
        <w:t>A: This is a sample answer for question 347 under Angular, including examples and definitions.</w:t>
      </w:r>
    </w:p>
    <w:p>
      <w:pPr>
        <w:pStyle w:val="ListNumber"/>
      </w:pPr>
      <w:r>
        <w:t>Q348: What is concept 348 in Angular?</w:t>
      </w:r>
    </w:p>
    <w:p>
      <w:r>
        <w:t>A: This is a sample answer for question 348 under Angular, including examples and definitions.</w:t>
      </w:r>
    </w:p>
    <w:p>
      <w:pPr>
        <w:pStyle w:val="ListNumber"/>
      </w:pPr>
      <w:r>
        <w:t>Q349: What is concept 349 in Angular?</w:t>
      </w:r>
    </w:p>
    <w:p>
      <w:r>
        <w:t>A: This is a sample answer for question 349 under Angular, including examples and definitions.</w:t>
      </w:r>
    </w:p>
    <w:p>
      <w:pPr>
        <w:pStyle w:val="ListNumber"/>
      </w:pPr>
      <w:r>
        <w:t>Q350: What is concept 350 in Angular?</w:t>
      </w:r>
    </w:p>
    <w:p>
      <w:r>
        <w:t>A: This is a sample answer for question 350 under Angular, including examples and definitions.</w:t>
      </w:r>
    </w:p>
    <w:p>
      <w:pPr>
        <w:pStyle w:val="ListNumber"/>
      </w:pPr>
      <w:r>
        <w:t>Q351: What is concept 351 in Angular?</w:t>
      </w:r>
    </w:p>
    <w:p>
      <w:r>
        <w:t>A: This is a sample answer for question 351 under Angular, including examples and definitions.</w:t>
      </w:r>
    </w:p>
    <w:p>
      <w:pPr>
        <w:pStyle w:val="ListNumber"/>
      </w:pPr>
      <w:r>
        <w:t>Q352: What is concept 352 in Angular?</w:t>
      </w:r>
    </w:p>
    <w:p>
      <w:r>
        <w:t>A: This is a sample answer for question 352 under Angular, including examples and definitions.</w:t>
      </w:r>
    </w:p>
    <w:p>
      <w:pPr>
        <w:pStyle w:val="ListNumber"/>
      </w:pPr>
      <w:r>
        <w:t>Q353: What is concept 353 in Angular?</w:t>
      </w:r>
    </w:p>
    <w:p>
      <w:r>
        <w:t>A: This is a sample answer for question 353 under Angular, including examples and definitions.</w:t>
      </w:r>
    </w:p>
    <w:p>
      <w:pPr>
        <w:pStyle w:val="ListNumber"/>
      </w:pPr>
      <w:r>
        <w:t>Q354: What is concept 354 in Angular?</w:t>
      </w:r>
    </w:p>
    <w:p>
      <w:r>
        <w:t>A: This is a sample answer for question 354 under Angular, including examples and definitions.</w:t>
      </w:r>
    </w:p>
    <w:p>
      <w:pPr>
        <w:pStyle w:val="ListNumber"/>
      </w:pPr>
      <w:r>
        <w:t>Q355: What is concept 355 in Angular?</w:t>
      </w:r>
    </w:p>
    <w:p>
      <w:r>
        <w:t>A: This is a sample answer for question 355 under Angular, including examples and definitions.</w:t>
      </w:r>
    </w:p>
    <w:p>
      <w:pPr>
        <w:pStyle w:val="ListNumber"/>
      </w:pPr>
      <w:r>
        <w:t>Q356: What is concept 356 in Angular?</w:t>
      </w:r>
    </w:p>
    <w:p>
      <w:r>
        <w:t>A: This is a sample answer for question 356 under Angular, including examples and definitions.</w:t>
      </w:r>
    </w:p>
    <w:p>
      <w:pPr>
        <w:pStyle w:val="ListNumber"/>
      </w:pPr>
      <w:r>
        <w:t>Q357: What is concept 357 in Angular?</w:t>
      </w:r>
    </w:p>
    <w:p>
      <w:r>
        <w:t>A: This is a sample answer for question 357 under Angular, including examples and definitions.</w:t>
      </w:r>
    </w:p>
    <w:p>
      <w:pPr>
        <w:pStyle w:val="ListNumber"/>
      </w:pPr>
      <w:r>
        <w:t>Q358: What is concept 358 in Angular?</w:t>
      </w:r>
    </w:p>
    <w:p>
      <w:r>
        <w:t>A: This is a sample answer for question 358 under Angular, including examples and definitions.</w:t>
      </w:r>
    </w:p>
    <w:p>
      <w:pPr>
        <w:pStyle w:val="ListNumber"/>
      </w:pPr>
      <w:r>
        <w:t>Q359: What is concept 359 in Angular?</w:t>
      </w:r>
    </w:p>
    <w:p>
      <w:r>
        <w:t>A: This is a sample answer for question 359 under Angular, including examples and definitions.</w:t>
      </w:r>
    </w:p>
    <w:p>
      <w:pPr>
        <w:pStyle w:val="ListNumber"/>
      </w:pPr>
      <w:r>
        <w:t>Q360: What is concept 360 in Angular?</w:t>
      </w:r>
    </w:p>
    <w:p>
      <w:r>
        <w:t>A: This is a sample answer for question 360 under Angular, including examples and definitions.</w:t>
      </w:r>
    </w:p>
    <w:p>
      <w:pPr>
        <w:pStyle w:val="ListNumber"/>
      </w:pPr>
      <w:r>
        <w:t>Q361: What is concept 361 in Angular?</w:t>
      </w:r>
    </w:p>
    <w:p>
      <w:r>
        <w:t>A: This is a sample answer for question 361 under Angular, including examples and definitions.</w:t>
      </w:r>
    </w:p>
    <w:p>
      <w:pPr>
        <w:pStyle w:val="ListNumber"/>
      </w:pPr>
      <w:r>
        <w:t>Q362: What is concept 362 in Angular?</w:t>
      </w:r>
    </w:p>
    <w:p>
      <w:r>
        <w:t>A: This is a sample answer for question 362 under Angular, including examples and definitions.</w:t>
      </w:r>
    </w:p>
    <w:p>
      <w:pPr>
        <w:pStyle w:val="ListNumber"/>
      </w:pPr>
      <w:r>
        <w:t>Q363: What is concept 363 in Angular?</w:t>
      </w:r>
    </w:p>
    <w:p>
      <w:r>
        <w:t>A: This is a sample answer for question 363 under Angular, including examples and definitions.</w:t>
      </w:r>
    </w:p>
    <w:p>
      <w:pPr>
        <w:pStyle w:val="ListNumber"/>
      </w:pPr>
      <w:r>
        <w:t>Q364: What is concept 364 in Angular?</w:t>
      </w:r>
    </w:p>
    <w:p>
      <w:r>
        <w:t>A: This is a sample answer for question 364 under Angular, including examples and definitions.</w:t>
      </w:r>
    </w:p>
    <w:p>
      <w:pPr>
        <w:pStyle w:val="ListNumber"/>
      </w:pPr>
      <w:r>
        <w:t>Q365: What is concept 365 in Angular?</w:t>
      </w:r>
    </w:p>
    <w:p>
      <w:r>
        <w:t>A: This is a sample answer for question 365 under Angular, including examples and definitions.</w:t>
      </w:r>
    </w:p>
    <w:p>
      <w:pPr>
        <w:pStyle w:val="ListNumber"/>
      </w:pPr>
      <w:r>
        <w:t>Q366: What is concept 366 in Angular?</w:t>
      </w:r>
    </w:p>
    <w:p>
      <w:r>
        <w:t>A: This is a sample answer for question 366 under Angular, including examples and definitions.</w:t>
      </w:r>
    </w:p>
    <w:p>
      <w:pPr>
        <w:pStyle w:val="ListNumber"/>
      </w:pPr>
      <w:r>
        <w:t>Q367: What is concept 367 in Angular?</w:t>
      </w:r>
    </w:p>
    <w:p>
      <w:r>
        <w:t>A: This is a sample answer for question 367 under Angular, including examples and definitions.</w:t>
      </w:r>
    </w:p>
    <w:p>
      <w:pPr>
        <w:pStyle w:val="ListNumber"/>
      </w:pPr>
      <w:r>
        <w:t>Q368: What is concept 368 in Angular?</w:t>
      </w:r>
    </w:p>
    <w:p>
      <w:r>
        <w:t>A: This is a sample answer for question 368 under Angular, including examples and definitions.</w:t>
      </w:r>
    </w:p>
    <w:p>
      <w:pPr>
        <w:pStyle w:val="ListNumber"/>
      </w:pPr>
      <w:r>
        <w:t>Q369: What is concept 369 in Angular?</w:t>
      </w:r>
    </w:p>
    <w:p>
      <w:r>
        <w:t>A: This is a sample answer for question 369 under Angular, including examples and definitions.</w:t>
      </w:r>
    </w:p>
    <w:p>
      <w:pPr>
        <w:pStyle w:val="ListNumber"/>
      </w:pPr>
      <w:r>
        <w:t>Q370: What is concept 370 in Angular?</w:t>
      </w:r>
    </w:p>
    <w:p>
      <w:r>
        <w:t>A: This is a sample answer for question 370 under Angular, including examples and definitions.</w:t>
      </w:r>
    </w:p>
    <w:p>
      <w:pPr>
        <w:pStyle w:val="ListNumber"/>
      </w:pPr>
      <w:r>
        <w:t>Q371: What is concept 371 in Angular?</w:t>
      </w:r>
    </w:p>
    <w:p>
      <w:r>
        <w:t>A: This is a sample answer for question 371 under Angular, including examples and definitions.</w:t>
      </w:r>
    </w:p>
    <w:p>
      <w:pPr>
        <w:pStyle w:val="ListNumber"/>
      </w:pPr>
      <w:r>
        <w:t>Q372: What is concept 372 in Angular?</w:t>
      </w:r>
    </w:p>
    <w:p>
      <w:r>
        <w:t>A: This is a sample answer for question 372 under Angular, including examples and definitions.</w:t>
      </w:r>
    </w:p>
    <w:p>
      <w:pPr>
        <w:pStyle w:val="ListNumber"/>
      </w:pPr>
      <w:r>
        <w:t>Q373: What is concept 373 in Angular?</w:t>
      </w:r>
    </w:p>
    <w:p>
      <w:r>
        <w:t>A: This is a sample answer for question 373 under Angular, including examples and definitions.</w:t>
      </w:r>
    </w:p>
    <w:p>
      <w:pPr>
        <w:pStyle w:val="Heading1"/>
      </w:pPr>
      <w:r>
        <w:t>System Design</w:t>
      </w:r>
    </w:p>
    <w:p>
      <w:pPr>
        <w:pStyle w:val="ListNumber"/>
      </w:pPr>
      <w:r>
        <w:t>Q374: What is concept 374 in System Design?</w:t>
      </w:r>
    </w:p>
    <w:p>
      <w:r>
        <w:t>A: This is a sample answer for question 374 under System Design, including examples and definitions.</w:t>
      </w:r>
    </w:p>
    <w:p>
      <w:pPr>
        <w:pStyle w:val="ListNumber"/>
      </w:pPr>
      <w:r>
        <w:t>Q375: What is concept 375 in System Design?</w:t>
      </w:r>
    </w:p>
    <w:p>
      <w:r>
        <w:t>A: This is a sample answer for question 375 under System Design, including examples and definitions.</w:t>
      </w:r>
    </w:p>
    <w:p>
      <w:pPr>
        <w:pStyle w:val="ListNumber"/>
      </w:pPr>
      <w:r>
        <w:t>Q376: What is concept 376 in System Design?</w:t>
      </w:r>
    </w:p>
    <w:p>
      <w:r>
        <w:t>A: This is a sample answer for question 376 under System Design, including examples and definitions.</w:t>
      </w:r>
    </w:p>
    <w:p>
      <w:pPr>
        <w:pStyle w:val="ListNumber"/>
      </w:pPr>
      <w:r>
        <w:t>Q377: What is concept 377 in System Design?</w:t>
      </w:r>
    </w:p>
    <w:p>
      <w:r>
        <w:t>A: This is a sample answer for question 377 under System Design, including examples and definitions.</w:t>
      </w:r>
    </w:p>
    <w:p>
      <w:pPr>
        <w:pStyle w:val="ListNumber"/>
      </w:pPr>
      <w:r>
        <w:t>Q378: What is concept 378 in System Design?</w:t>
      </w:r>
    </w:p>
    <w:p>
      <w:r>
        <w:t>A: This is a sample answer for question 378 under System Design, including examples and definitions.</w:t>
      </w:r>
    </w:p>
    <w:p>
      <w:pPr>
        <w:pStyle w:val="ListNumber"/>
      </w:pPr>
      <w:r>
        <w:t>Q379: What is concept 379 in System Design?</w:t>
      </w:r>
    </w:p>
    <w:p>
      <w:r>
        <w:t>A: This is a sample answer for question 379 under System Design, including examples and definitions.</w:t>
      </w:r>
    </w:p>
    <w:p>
      <w:pPr>
        <w:pStyle w:val="ListNumber"/>
      </w:pPr>
      <w:r>
        <w:t>Q380: What is concept 380 in System Design?</w:t>
      </w:r>
    </w:p>
    <w:p>
      <w:r>
        <w:t>A: This is a sample answer for question 380 under System Design, including examples and definitions.</w:t>
      </w:r>
    </w:p>
    <w:p>
      <w:pPr>
        <w:pStyle w:val="ListNumber"/>
      </w:pPr>
      <w:r>
        <w:t>Q381: What is concept 381 in System Design?</w:t>
      </w:r>
    </w:p>
    <w:p>
      <w:r>
        <w:t>A: This is a sample answer for question 381 under System Design, including examples and definitions.</w:t>
      </w:r>
    </w:p>
    <w:p>
      <w:pPr>
        <w:pStyle w:val="ListNumber"/>
      </w:pPr>
      <w:r>
        <w:t>Q382: What is concept 382 in System Design?</w:t>
      </w:r>
    </w:p>
    <w:p>
      <w:r>
        <w:t>A: This is a sample answer for question 382 under System Design, including examples and definitions.</w:t>
      </w:r>
    </w:p>
    <w:p>
      <w:pPr>
        <w:pStyle w:val="ListNumber"/>
      </w:pPr>
      <w:r>
        <w:t>Q383: What is concept 383 in System Design?</w:t>
      </w:r>
    </w:p>
    <w:p>
      <w:r>
        <w:t>A: This is a sample answer for question 383 under System Design, including examples and definitions.</w:t>
      </w:r>
    </w:p>
    <w:p>
      <w:pPr>
        <w:pStyle w:val="ListNumber"/>
      </w:pPr>
      <w:r>
        <w:t>Q384: What is concept 384 in System Design?</w:t>
      </w:r>
    </w:p>
    <w:p>
      <w:r>
        <w:t>A: This is a sample answer for question 384 under System Design, including examples and definitions.</w:t>
      </w:r>
    </w:p>
    <w:p>
      <w:pPr>
        <w:pStyle w:val="ListNumber"/>
      </w:pPr>
      <w:r>
        <w:t>Q385: What is concept 385 in System Design?</w:t>
      </w:r>
    </w:p>
    <w:p>
      <w:r>
        <w:t>A: This is a sample answer for question 385 under System Design, including examples and definitions.</w:t>
      </w:r>
    </w:p>
    <w:p>
      <w:pPr>
        <w:pStyle w:val="ListNumber"/>
      </w:pPr>
      <w:r>
        <w:t>Q386: What is concept 386 in System Design?</w:t>
      </w:r>
    </w:p>
    <w:p>
      <w:r>
        <w:t>A: This is a sample answer for question 386 under System Design, including examples and definitions.</w:t>
      </w:r>
    </w:p>
    <w:p>
      <w:pPr>
        <w:pStyle w:val="ListNumber"/>
      </w:pPr>
      <w:r>
        <w:t>Q387: What is concept 387 in System Design?</w:t>
      </w:r>
    </w:p>
    <w:p>
      <w:r>
        <w:t>A: This is a sample answer for question 387 under System Design, including examples and definitions.</w:t>
      </w:r>
    </w:p>
    <w:p>
      <w:pPr>
        <w:pStyle w:val="ListNumber"/>
      </w:pPr>
      <w:r>
        <w:t>Q388: What is concept 388 in System Design?</w:t>
      </w:r>
    </w:p>
    <w:p>
      <w:r>
        <w:t>A: This is a sample answer for question 388 under System Design, including examples and definitions.</w:t>
      </w:r>
    </w:p>
    <w:p>
      <w:pPr>
        <w:pStyle w:val="ListNumber"/>
      </w:pPr>
      <w:r>
        <w:t>Q389: What is concept 389 in System Design?</w:t>
      </w:r>
    </w:p>
    <w:p>
      <w:r>
        <w:t>A: This is a sample answer for question 389 under System Design, including examples and definitions.</w:t>
      </w:r>
    </w:p>
    <w:p>
      <w:pPr>
        <w:pStyle w:val="ListNumber"/>
      </w:pPr>
      <w:r>
        <w:t>Q390: What is concept 390 in System Design?</w:t>
      </w:r>
    </w:p>
    <w:p>
      <w:r>
        <w:t>A: This is a sample answer for question 390 under System Design, including examples and definitions.</w:t>
      </w:r>
    </w:p>
    <w:p>
      <w:pPr>
        <w:pStyle w:val="ListNumber"/>
      </w:pPr>
      <w:r>
        <w:t>Q391: What is concept 391 in System Design?</w:t>
      </w:r>
    </w:p>
    <w:p>
      <w:r>
        <w:t>A: This is a sample answer for question 391 under System Design, including examples and definitions.</w:t>
      </w:r>
    </w:p>
    <w:p>
      <w:pPr>
        <w:pStyle w:val="ListNumber"/>
      </w:pPr>
      <w:r>
        <w:t>Q392: What is concept 392 in System Design?</w:t>
      </w:r>
    </w:p>
    <w:p>
      <w:r>
        <w:t>A: This is a sample answer for question 392 under System Design, including examples and definitions.</w:t>
      </w:r>
    </w:p>
    <w:p>
      <w:pPr>
        <w:pStyle w:val="ListNumber"/>
      </w:pPr>
      <w:r>
        <w:t>Q393: What is concept 393 in System Design?</w:t>
      </w:r>
    </w:p>
    <w:p>
      <w:r>
        <w:t>A: This is a sample answer for question 393 under System Design, including examples and definitions.</w:t>
      </w:r>
    </w:p>
    <w:p>
      <w:pPr>
        <w:pStyle w:val="ListNumber"/>
      </w:pPr>
      <w:r>
        <w:t>Q394: What is concept 394 in System Design?</w:t>
      </w:r>
    </w:p>
    <w:p>
      <w:r>
        <w:t>A: This is a sample answer for question 394 under System Design, including examples and definitions.</w:t>
      </w:r>
    </w:p>
    <w:p>
      <w:pPr>
        <w:pStyle w:val="ListNumber"/>
      </w:pPr>
      <w:r>
        <w:t>Q395: What is concept 395 in System Design?</w:t>
      </w:r>
    </w:p>
    <w:p>
      <w:r>
        <w:t>A: This is a sample answer for question 395 under System Design, including examples and definitions.</w:t>
      </w:r>
    </w:p>
    <w:p>
      <w:pPr>
        <w:pStyle w:val="ListNumber"/>
      </w:pPr>
      <w:r>
        <w:t>Q396: What is concept 396 in System Design?</w:t>
      </w:r>
    </w:p>
    <w:p>
      <w:r>
        <w:t>A: This is a sample answer for question 396 under System Design, including examples and definitions.</w:t>
      </w:r>
    </w:p>
    <w:p>
      <w:pPr>
        <w:pStyle w:val="ListNumber"/>
      </w:pPr>
      <w:r>
        <w:t>Q397: What is concept 397 in System Design?</w:t>
      </w:r>
    </w:p>
    <w:p>
      <w:r>
        <w:t>A: This is a sample answer for question 397 under System Design, including examples and definitions.</w:t>
      </w:r>
    </w:p>
    <w:p>
      <w:pPr>
        <w:pStyle w:val="ListNumber"/>
      </w:pPr>
      <w:r>
        <w:t>Q398: What is concept 398 in System Design?</w:t>
      </w:r>
    </w:p>
    <w:p>
      <w:r>
        <w:t>A: This is a sample answer for question 398 under System Design, including examples and definitions.</w:t>
      </w:r>
    </w:p>
    <w:p>
      <w:pPr>
        <w:pStyle w:val="ListNumber"/>
      </w:pPr>
      <w:r>
        <w:t>Q399: What is concept 399 in System Design?</w:t>
      </w:r>
    </w:p>
    <w:p>
      <w:r>
        <w:t>A: This is a sample answer for question 399 under System Design, including examples and definitions.</w:t>
      </w:r>
    </w:p>
    <w:p>
      <w:pPr>
        <w:pStyle w:val="ListNumber"/>
      </w:pPr>
      <w:r>
        <w:t>Q400: What is concept 400 in System Design?</w:t>
      </w:r>
    </w:p>
    <w:p>
      <w:r>
        <w:t>A: This is a sample answer for question 400 under System Design, including examples and definitions.</w:t>
      </w:r>
    </w:p>
    <w:p>
      <w:pPr>
        <w:pStyle w:val="ListNumber"/>
      </w:pPr>
      <w:r>
        <w:t>Q401: What is concept 401 in System Design?</w:t>
      </w:r>
    </w:p>
    <w:p>
      <w:r>
        <w:t>A: This is a sample answer for question 401 under System Design, including examples and definitions.</w:t>
      </w:r>
    </w:p>
    <w:p>
      <w:pPr>
        <w:pStyle w:val="ListNumber"/>
      </w:pPr>
      <w:r>
        <w:t>Q402: What is concept 402 in System Design?</w:t>
      </w:r>
    </w:p>
    <w:p>
      <w:r>
        <w:t>A: This is a sample answer for question 402 under System Design, including examples and definitions.</w:t>
      </w:r>
    </w:p>
    <w:p>
      <w:pPr>
        <w:pStyle w:val="ListNumber"/>
      </w:pPr>
      <w:r>
        <w:t>Q403: What is concept 403 in System Design?</w:t>
      </w:r>
    </w:p>
    <w:p>
      <w:r>
        <w:t>A: This is a sample answer for question 403 under System Design, including examples and definitions.</w:t>
      </w:r>
    </w:p>
    <w:p>
      <w:pPr>
        <w:pStyle w:val="ListNumber"/>
      </w:pPr>
      <w:r>
        <w:t>Q404: What is concept 404 in System Design?</w:t>
      </w:r>
    </w:p>
    <w:p>
      <w:r>
        <w:t>A: This is a sample answer for question 404 under System Design, including examples and definitions.</w:t>
      </w:r>
    </w:p>
    <w:p>
      <w:pPr>
        <w:pStyle w:val="ListNumber"/>
      </w:pPr>
      <w:r>
        <w:t>Q405: What is concept 405 in System Design?</w:t>
      </w:r>
    </w:p>
    <w:p>
      <w:r>
        <w:t>A: This is a sample answer for question 405 under System Design, including examples and definitions.</w:t>
      </w:r>
    </w:p>
    <w:p>
      <w:pPr>
        <w:pStyle w:val="ListNumber"/>
      </w:pPr>
      <w:r>
        <w:t>Q406: What is concept 406 in System Design?</w:t>
      </w:r>
    </w:p>
    <w:p>
      <w:r>
        <w:t>A: This is a sample answer for question 406 under System Design, including examples and definitions.</w:t>
      </w:r>
    </w:p>
    <w:p>
      <w:pPr>
        <w:pStyle w:val="ListNumber"/>
      </w:pPr>
      <w:r>
        <w:t>Q407: What is concept 407 in System Design?</w:t>
      </w:r>
    </w:p>
    <w:p>
      <w:r>
        <w:t>A: This is a sample answer for question 407 under System Design, including examples and definitions.</w:t>
      </w:r>
    </w:p>
    <w:p>
      <w:pPr>
        <w:pStyle w:val="ListNumber"/>
      </w:pPr>
      <w:r>
        <w:t>Q408: What is concept 408 in System Design?</w:t>
      </w:r>
    </w:p>
    <w:p>
      <w:r>
        <w:t>A: This is a sample answer for question 408 under System Design, including examples and definitions.</w:t>
      </w:r>
    </w:p>
    <w:p>
      <w:pPr>
        <w:pStyle w:val="ListNumber"/>
      </w:pPr>
      <w:r>
        <w:t>Q409: What is concept 409 in System Design?</w:t>
      </w:r>
    </w:p>
    <w:p>
      <w:r>
        <w:t>A: This is a sample answer for question 409 under System Design, including examples and definitions.</w:t>
      </w:r>
    </w:p>
    <w:p>
      <w:pPr>
        <w:pStyle w:val="ListNumber"/>
      </w:pPr>
      <w:r>
        <w:t>Q410: What is concept 410 in System Design?</w:t>
      </w:r>
    </w:p>
    <w:p>
      <w:r>
        <w:t>A: This is a sample answer for question 410 under System Design, including examples and definitions.</w:t>
      </w:r>
    </w:p>
    <w:p>
      <w:pPr>
        <w:pStyle w:val="ListNumber"/>
      </w:pPr>
      <w:r>
        <w:t>Q411: What is concept 411 in System Design?</w:t>
      </w:r>
    </w:p>
    <w:p>
      <w:r>
        <w:t>A: This is a sample answer for question 411 under System Design, including examples and definitions.</w:t>
      </w:r>
    </w:p>
    <w:p>
      <w:pPr>
        <w:pStyle w:val="ListNumber"/>
      </w:pPr>
      <w:r>
        <w:t>Q412: What is concept 412 in System Design?</w:t>
      </w:r>
    </w:p>
    <w:p>
      <w:r>
        <w:t>A: This is a sample answer for question 412 under System Design, including examples and definitions.</w:t>
      </w:r>
    </w:p>
    <w:p>
      <w:pPr>
        <w:pStyle w:val="ListNumber"/>
      </w:pPr>
      <w:r>
        <w:t>Q413: What is concept 413 in System Design?</w:t>
      </w:r>
    </w:p>
    <w:p>
      <w:r>
        <w:t>A: This is a sample answer for question 413 under System Design, including examples and definitions.</w:t>
      </w:r>
    </w:p>
    <w:p>
      <w:pPr>
        <w:pStyle w:val="ListNumber"/>
      </w:pPr>
      <w:r>
        <w:t>Q414: What is concept 414 in System Design?</w:t>
      </w:r>
    </w:p>
    <w:p>
      <w:r>
        <w:t>A: This is a sample answer for question 414 under System Design, including examples and definitions.</w:t>
      </w:r>
    </w:p>
    <w:p>
      <w:pPr>
        <w:pStyle w:val="Heading1"/>
      </w:pPr>
      <w:r>
        <w:t>Design Patterns</w:t>
      </w:r>
    </w:p>
    <w:p>
      <w:pPr>
        <w:pStyle w:val="ListNumber"/>
      </w:pPr>
      <w:r>
        <w:t>Q415: What is concept 415 in Design Patterns?</w:t>
      </w:r>
    </w:p>
    <w:p>
      <w:r>
        <w:t>A: This is a sample answer for question 415 under Design Patterns, including examples and definitions.</w:t>
      </w:r>
    </w:p>
    <w:p>
      <w:pPr>
        <w:pStyle w:val="ListNumber"/>
      </w:pPr>
      <w:r>
        <w:t>Q416: What is concept 416 in Design Patterns?</w:t>
      </w:r>
    </w:p>
    <w:p>
      <w:r>
        <w:t>A: This is a sample answer for question 416 under Design Patterns, including examples and definitions.</w:t>
      </w:r>
    </w:p>
    <w:p>
      <w:pPr>
        <w:pStyle w:val="ListNumber"/>
      </w:pPr>
      <w:r>
        <w:t>Q417: What is concept 417 in Design Patterns?</w:t>
      </w:r>
    </w:p>
    <w:p>
      <w:r>
        <w:t>A: This is a sample answer for question 417 under Design Patterns, including examples and definitions.</w:t>
      </w:r>
    </w:p>
    <w:p>
      <w:pPr>
        <w:pStyle w:val="ListNumber"/>
      </w:pPr>
      <w:r>
        <w:t>Q418: What is concept 418 in Design Patterns?</w:t>
      </w:r>
    </w:p>
    <w:p>
      <w:r>
        <w:t>A: This is a sample answer for question 418 under Design Patterns, including examples and definitions.</w:t>
      </w:r>
    </w:p>
    <w:p>
      <w:pPr>
        <w:pStyle w:val="ListNumber"/>
      </w:pPr>
      <w:r>
        <w:t>Q419: What is concept 419 in Design Patterns?</w:t>
      </w:r>
    </w:p>
    <w:p>
      <w:r>
        <w:t>A: This is a sample answer for question 419 under Design Patterns, including examples and definitions.</w:t>
      </w:r>
    </w:p>
    <w:p>
      <w:pPr>
        <w:pStyle w:val="ListNumber"/>
      </w:pPr>
      <w:r>
        <w:t>Q420: What is concept 420 in Design Patterns?</w:t>
      </w:r>
    </w:p>
    <w:p>
      <w:r>
        <w:t>A: This is a sample answer for question 420 under Design Patterns, including examples and definitions.</w:t>
      </w:r>
    </w:p>
    <w:p>
      <w:pPr>
        <w:pStyle w:val="ListNumber"/>
      </w:pPr>
      <w:r>
        <w:t>Q421: What is concept 421 in Design Patterns?</w:t>
      </w:r>
    </w:p>
    <w:p>
      <w:r>
        <w:t>A: This is a sample answer for question 421 under Design Patterns, including examples and definitions.</w:t>
      </w:r>
    </w:p>
    <w:p>
      <w:pPr>
        <w:pStyle w:val="ListNumber"/>
      </w:pPr>
      <w:r>
        <w:t>Q422: What is concept 422 in Design Patterns?</w:t>
      </w:r>
    </w:p>
    <w:p>
      <w:r>
        <w:t>A: This is a sample answer for question 422 under Design Patterns, including examples and definitions.</w:t>
      </w:r>
    </w:p>
    <w:p>
      <w:pPr>
        <w:pStyle w:val="ListNumber"/>
      </w:pPr>
      <w:r>
        <w:t>Q423: What is concept 423 in Design Patterns?</w:t>
      </w:r>
    </w:p>
    <w:p>
      <w:r>
        <w:t>A: This is a sample answer for question 423 under Design Patterns, including examples and definitions.</w:t>
      </w:r>
    </w:p>
    <w:p>
      <w:pPr>
        <w:pStyle w:val="ListNumber"/>
      </w:pPr>
      <w:r>
        <w:t>Q424: What is concept 424 in Design Patterns?</w:t>
      </w:r>
    </w:p>
    <w:p>
      <w:r>
        <w:t>A: This is a sample answer for question 424 under Design Patterns, including examples and definitions.</w:t>
      </w:r>
    </w:p>
    <w:p>
      <w:pPr>
        <w:pStyle w:val="ListNumber"/>
      </w:pPr>
      <w:r>
        <w:t>Q425: What is concept 425 in Design Patterns?</w:t>
      </w:r>
    </w:p>
    <w:p>
      <w:r>
        <w:t>A: This is a sample answer for question 425 under Design Patterns, including examples and definitions.</w:t>
      </w:r>
    </w:p>
    <w:p>
      <w:pPr>
        <w:pStyle w:val="ListNumber"/>
      </w:pPr>
      <w:r>
        <w:t>Q426: What is concept 426 in Design Patterns?</w:t>
      </w:r>
    </w:p>
    <w:p>
      <w:r>
        <w:t>A: This is a sample answer for question 426 under Design Patterns, including examples and definitions.</w:t>
      </w:r>
    </w:p>
    <w:p>
      <w:pPr>
        <w:pStyle w:val="ListNumber"/>
      </w:pPr>
      <w:r>
        <w:t>Q427: What is concept 427 in Design Patterns?</w:t>
      </w:r>
    </w:p>
    <w:p>
      <w:r>
        <w:t>A: This is a sample answer for question 427 under Design Patterns, including examples and definitions.</w:t>
      </w:r>
    </w:p>
    <w:p>
      <w:pPr>
        <w:pStyle w:val="ListNumber"/>
      </w:pPr>
      <w:r>
        <w:t>Q428: What is concept 428 in Design Patterns?</w:t>
      </w:r>
    </w:p>
    <w:p>
      <w:r>
        <w:t>A: This is a sample answer for question 428 under Design Patterns, including examples and definitions.</w:t>
      </w:r>
    </w:p>
    <w:p>
      <w:pPr>
        <w:pStyle w:val="ListNumber"/>
      </w:pPr>
      <w:r>
        <w:t>Q429: What is concept 429 in Design Patterns?</w:t>
      </w:r>
    </w:p>
    <w:p>
      <w:r>
        <w:t>A: This is a sample answer for question 429 under Design Patterns, including examples and definitions.</w:t>
      </w:r>
    </w:p>
    <w:p>
      <w:pPr>
        <w:pStyle w:val="ListNumber"/>
      </w:pPr>
      <w:r>
        <w:t>Q430: What is concept 430 in Design Patterns?</w:t>
      </w:r>
    </w:p>
    <w:p>
      <w:r>
        <w:t>A: This is a sample answer for question 430 under Design Patterns, including examples and definitions.</w:t>
      </w:r>
    </w:p>
    <w:p>
      <w:pPr>
        <w:pStyle w:val="ListNumber"/>
      </w:pPr>
      <w:r>
        <w:t>Q431: What is concept 431 in Design Patterns?</w:t>
      </w:r>
    </w:p>
    <w:p>
      <w:r>
        <w:t>A: This is a sample answer for question 431 under Design Patterns, including examples and definitions.</w:t>
      </w:r>
    </w:p>
    <w:p>
      <w:pPr>
        <w:pStyle w:val="ListNumber"/>
      </w:pPr>
      <w:r>
        <w:t>Q432: What is concept 432 in Design Patterns?</w:t>
      </w:r>
    </w:p>
    <w:p>
      <w:r>
        <w:t>A: This is a sample answer for question 432 under Design Patterns, including examples and definitions.</w:t>
      </w:r>
    </w:p>
    <w:p>
      <w:pPr>
        <w:pStyle w:val="ListNumber"/>
      </w:pPr>
      <w:r>
        <w:t>Q433: What is concept 433 in Design Patterns?</w:t>
      </w:r>
    </w:p>
    <w:p>
      <w:r>
        <w:t>A: This is a sample answer for question 433 under Design Patterns, including examples and definitions.</w:t>
      </w:r>
    </w:p>
    <w:p>
      <w:pPr>
        <w:pStyle w:val="ListNumber"/>
      </w:pPr>
      <w:r>
        <w:t>Q434: What is concept 434 in Design Patterns?</w:t>
      </w:r>
    </w:p>
    <w:p>
      <w:r>
        <w:t>A: This is a sample answer for question 434 under Design Patterns, including examples and definitions.</w:t>
      </w:r>
    </w:p>
    <w:p>
      <w:pPr>
        <w:pStyle w:val="ListNumber"/>
      </w:pPr>
      <w:r>
        <w:t>Q435: What is concept 435 in Design Patterns?</w:t>
      </w:r>
    </w:p>
    <w:p>
      <w:r>
        <w:t>A: This is a sample answer for question 435 under Design Patterns, including examples and definitions.</w:t>
      </w:r>
    </w:p>
    <w:p>
      <w:pPr>
        <w:pStyle w:val="ListNumber"/>
      </w:pPr>
      <w:r>
        <w:t>Q436: What is concept 436 in Design Patterns?</w:t>
      </w:r>
    </w:p>
    <w:p>
      <w:r>
        <w:t>A: This is a sample answer for question 436 under Design Patterns, including examples and definitions.</w:t>
      </w:r>
    </w:p>
    <w:p>
      <w:pPr>
        <w:pStyle w:val="ListNumber"/>
      </w:pPr>
      <w:r>
        <w:t>Q437: What is concept 437 in Design Patterns?</w:t>
      </w:r>
    </w:p>
    <w:p>
      <w:r>
        <w:t>A: This is a sample answer for question 437 under Design Patterns, including examples and definitions.</w:t>
      </w:r>
    </w:p>
    <w:p>
      <w:pPr>
        <w:pStyle w:val="ListNumber"/>
      </w:pPr>
      <w:r>
        <w:t>Q438: What is concept 438 in Design Patterns?</w:t>
      </w:r>
    </w:p>
    <w:p>
      <w:r>
        <w:t>A: This is a sample answer for question 438 under Design Patterns, including examples and definitions.</w:t>
      </w:r>
    </w:p>
    <w:p>
      <w:pPr>
        <w:pStyle w:val="ListNumber"/>
      </w:pPr>
      <w:r>
        <w:t>Q439: What is concept 439 in Design Patterns?</w:t>
      </w:r>
    </w:p>
    <w:p>
      <w:r>
        <w:t>A: This is a sample answer for question 439 under Design Patterns, including examples and definitions.</w:t>
      </w:r>
    </w:p>
    <w:p>
      <w:pPr>
        <w:pStyle w:val="ListNumber"/>
      </w:pPr>
      <w:r>
        <w:t>Q440: What is concept 440 in Design Patterns?</w:t>
      </w:r>
    </w:p>
    <w:p>
      <w:r>
        <w:t>A: This is a sample answer for question 440 under Design Patterns, including examples and definitions.</w:t>
      </w:r>
    </w:p>
    <w:p>
      <w:pPr>
        <w:pStyle w:val="ListNumber"/>
      </w:pPr>
      <w:r>
        <w:t>Q441: What is concept 441 in Design Patterns?</w:t>
      </w:r>
    </w:p>
    <w:p>
      <w:r>
        <w:t>A: This is a sample answer for question 441 under Design Patterns, including examples and definitions.</w:t>
      </w:r>
    </w:p>
    <w:p>
      <w:pPr>
        <w:pStyle w:val="ListNumber"/>
      </w:pPr>
      <w:r>
        <w:t>Q442: What is concept 442 in Design Patterns?</w:t>
      </w:r>
    </w:p>
    <w:p>
      <w:r>
        <w:t>A: This is a sample answer for question 442 under Design Patterns, including examples and definitions.</w:t>
      </w:r>
    </w:p>
    <w:p>
      <w:pPr>
        <w:pStyle w:val="ListNumber"/>
      </w:pPr>
      <w:r>
        <w:t>Q443: What is concept 443 in Design Patterns?</w:t>
      </w:r>
    </w:p>
    <w:p>
      <w:r>
        <w:t>A: This is a sample answer for question 443 under Design Patterns, including examples and definitions.</w:t>
      </w:r>
    </w:p>
    <w:p>
      <w:pPr>
        <w:pStyle w:val="ListNumber"/>
      </w:pPr>
      <w:r>
        <w:t>Q444: What is concept 444 in Design Patterns?</w:t>
      </w:r>
    </w:p>
    <w:p>
      <w:r>
        <w:t>A: This is a sample answer for question 444 under Design Patterns, including examples and definitions.</w:t>
      </w:r>
    </w:p>
    <w:p>
      <w:pPr>
        <w:pStyle w:val="ListNumber"/>
      </w:pPr>
      <w:r>
        <w:t>Q445: What is concept 445 in Design Patterns?</w:t>
      </w:r>
    </w:p>
    <w:p>
      <w:r>
        <w:t>A: This is a sample answer for question 445 under Design Patterns, including examples and definitions.</w:t>
      </w:r>
    </w:p>
    <w:p>
      <w:pPr>
        <w:pStyle w:val="ListNumber"/>
      </w:pPr>
      <w:r>
        <w:t>Q446: What is concept 446 in Design Patterns?</w:t>
      </w:r>
    </w:p>
    <w:p>
      <w:r>
        <w:t>A: This is a sample answer for question 446 under Design Patterns, including examples and definitions.</w:t>
      </w:r>
    </w:p>
    <w:p>
      <w:pPr>
        <w:pStyle w:val="ListNumber"/>
      </w:pPr>
      <w:r>
        <w:t>Q447: What is concept 447 in Design Patterns?</w:t>
      </w:r>
    </w:p>
    <w:p>
      <w:r>
        <w:t>A: This is a sample answer for question 447 under Design Patterns, including examples and definitions.</w:t>
      </w:r>
    </w:p>
    <w:p>
      <w:pPr>
        <w:pStyle w:val="ListNumber"/>
      </w:pPr>
      <w:r>
        <w:t>Q448: What is concept 448 in Design Patterns?</w:t>
      </w:r>
    </w:p>
    <w:p>
      <w:r>
        <w:t>A: This is a sample answer for question 448 under Design Patterns, including examples and definitions.</w:t>
      </w:r>
    </w:p>
    <w:p>
      <w:pPr>
        <w:pStyle w:val="ListNumber"/>
      </w:pPr>
      <w:r>
        <w:t>Q449: What is concept 449 in Design Patterns?</w:t>
      </w:r>
    </w:p>
    <w:p>
      <w:r>
        <w:t>A: This is a sample answer for question 449 under Design Patterns, including examples and definitions.</w:t>
      </w:r>
    </w:p>
    <w:p>
      <w:pPr>
        <w:pStyle w:val="ListNumber"/>
      </w:pPr>
      <w:r>
        <w:t>Q450: What is concept 450 in Design Patterns?</w:t>
      </w:r>
    </w:p>
    <w:p>
      <w:r>
        <w:t>A: This is a sample answer for question 450 under Design Patterns, including examples and definitions.</w:t>
      </w:r>
    </w:p>
    <w:p>
      <w:pPr>
        <w:pStyle w:val="ListNumber"/>
      </w:pPr>
      <w:r>
        <w:t>Q451: What is concept 451 in Design Patterns?</w:t>
      </w:r>
    </w:p>
    <w:p>
      <w:r>
        <w:t>A: This is a sample answer for question 451 under Design Patterns, including examples and definitions.</w:t>
      </w:r>
    </w:p>
    <w:p>
      <w:pPr>
        <w:pStyle w:val="ListNumber"/>
      </w:pPr>
      <w:r>
        <w:t>Q452: What is concept 452 in Design Patterns?</w:t>
      </w:r>
    </w:p>
    <w:p>
      <w:r>
        <w:t>A: This is a sample answer for question 452 under Design Patterns, including examples and definitions.</w:t>
      </w:r>
    </w:p>
    <w:p>
      <w:pPr>
        <w:pStyle w:val="ListNumber"/>
      </w:pPr>
      <w:r>
        <w:t>Q453: What is concept 453 in Design Patterns?</w:t>
      </w:r>
    </w:p>
    <w:p>
      <w:r>
        <w:t>A: This is a sample answer for question 453 under Design Patterns, including examples and definitions.</w:t>
      </w:r>
    </w:p>
    <w:p>
      <w:pPr>
        <w:pStyle w:val="ListNumber"/>
      </w:pPr>
      <w:r>
        <w:t>Q454: What is concept 454 in Design Patterns?</w:t>
      </w:r>
    </w:p>
    <w:p>
      <w:r>
        <w:t>A: This is a sample answer for question 454 under Design Patterns, including examples and definitions.</w:t>
      </w:r>
    </w:p>
    <w:p>
      <w:pPr>
        <w:pStyle w:val="ListNumber"/>
      </w:pPr>
      <w:r>
        <w:t>Q455: What is concept 455 in Design Patterns?</w:t>
      </w:r>
    </w:p>
    <w:p>
      <w:r>
        <w:t>A: This is a sample answer for question 455 under Design Patterns, including examples and definitions.</w:t>
      </w:r>
    </w:p>
    <w:p>
      <w:pPr>
        <w:pStyle w:val="Heading1"/>
      </w:pPr>
      <w:r>
        <w:t>Behavioral Questions</w:t>
      </w:r>
    </w:p>
    <w:p>
      <w:pPr>
        <w:pStyle w:val="ListNumber"/>
      </w:pPr>
      <w:r>
        <w:t>Q456: What is concept 456 in Behavioral Questions?</w:t>
      </w:r>
    </w:p>
    <w:p>
      <w:r>
        <w:t>A: This is a sample answer for question 456 under Behavioral Questions, including examples and definitions.</w:t>
      </w:r>
    </w:p>
    <w:p>
      <w:pPr>
        <w:pStyle w:val="ListNumber"/>
      </w:pPr>
      <w:r>
        <w:t>Q457: What is concept 457 in Behavioral Questions?</w:t>
      </w:r>
    </w:p>
    <w:p>
      <w:r>
        <w:t>A: This is a sample answer for question 457 under Behavioral Questions, including examples and definitions.</w:t>
      </w:r>
    </w:p>
    <w:p>
      <w:pPr>
        <w:pStyle w:val="ListNumber"/>
      </w:pPr>
      <w:r>
        <w:t>Q458: What is concept 458 in Behavioral Questions?</w:t>
      </w:r>
    </w:p>
    <w:p>
      <w:r>
        <w:t>A: This is a sample answer for question 458 under Behavioral Questions, including examples and definitions.</w:t>
      </w:r>
    </w:p>
    <w:p>
      <w:pPr>
        <w:pStyle w:val="ListNumber"/>
      </w:pPr>
      <w:r>
        <w:t>Q459: What is concept 459 in Behavioral Questions?</w:t>
      </w:r>
    </w:p>
    <w:p>
      <w:r>
        <w:t>A: This is a sample answer for question 459 under Behavioral Questions, including examples and definitions.</w:t>
      </w:r>
    </w:p>
    <w:p>
      <w:pPr>
        <w:pStyle w:val="ListNumber"/>
      </w:pPr>
      <w:r>
        <w:t>Q460: What is concept 460 in Behavioral Questions?</w:t>
      </w:r>
    </w:p>
    <w:p>
      <w:r>
        <w:t>A: This is a sample answer for question 460 under Behavioral Questions, including examples and definitions.</w:t>
      </w:r>
    </w:p>
    <w:p>
      <w:pPr>
        <w:pStyle w:val="ListNumber"/>
      </w:pPr>
      <w:r>
        <w:t>Q461: What is concept 461 in Behavioral Questions?</w:t>
      </w:r>
    </w:p>
    <w:p>
      <w:r>
        <w:t>A: This is a sample answer for question 461 under Behavioral Questions, including examples and definitions.</w:t>
      </w:r>
    </w:p>
    <w:p>
      <w:pPr>
        <w:pStyle w:val="ListNumber"/>
      </w:pPr>
      <w:r>
        <w:t>Q462: What is concept 462 in Behavioral Questions?</w:t>
      </w:r>
    </w:p>
    <w:p>
      <w:r>
        <w:t>A: This is a sample answer for question 462 under Behavioral Questions, including examples and definitions.</w:t>
      </w:r>
    </w:p>
    <w:p>
      <w:pPr>
        <w:pStyle w:val="ListNumber"/>
      </w:pPr>
      <w:r>
        <w:t>Q463: What is concept 463 in Behavioral Questions?</w:t>
      </w:r>
    </w:p>
    <w:p>
      <w:r>
        <w:t>A: This is a sample answer for question 463 under Behavioral Questions, including examples and definitions.</w:t>
      </w:r>
    </w:p>
    <w:p>
      <w:pPr>
        <w:pStyle w:val="ListNumber"/>
      </w:pPr>
      <w:r>
        <w:t>Q464: What is concept 464 in Behavioral Questions?</w:t>
      </w:r>
    </w:p>
    <w:p>
      <w:r>
        <w:t>A: This is a sample answer for question 464 under Behavioral Questions, including examples and definitions.</w:t>
      </w:r>
    </w:p>
    <w:p>
      <w:pPr>
        <w:pStyle w:val="ListNumber"/>
      </w:pPr>
      <w:r>
        <w:t>Q465: What is concept 465 in Behavioral Questions?</w:t>
      </w:r>
    </w:p>
    <w:p>
      <w:r>
        <w:t>A: This is a sample answer for question 465 under Behavioral Questions, including examples and definitions.</w:t>
      </w:r>
    </w:p>
    <w:p>
      <w:pPr>
        <w:pStyle w:val="ListNumber"/>
      </w:pPr>
      <w:r>
        <w:t>Q466: What is concept 466 in Behavioral Questions?</w:t>
      </w:r>
    </w:p>
    <w:p>
      <w:r>
        <w:t>A: This is a sample answer for question 466 under Behavioral Questions, including examples and definitions.</w:t>
      </w:r>
    </w:p>
    <w:p>
      <w:pPr>
        <w:pStyle w:val="ListNumber"/>
      </w:pPr>
      <w:r>
        <w:t>Q467: What is concept 467 in Behavioral Questions?</w:t>
      </w:r>
    </w:p>
    <w:p>
      <w:r>
        <w:t>A: This is a sample answer for question 467 under Behavioral Questions, including examples and definitions.</w:t>
      </w:r>
    </w:p>
    <w:p>
      <w:pPr>
        <w:pStyle w:val="ListNumber"/>
      </w:pPr>
      <w:r>
        <w:t>Q468: What is concept 468 in Behavioral Questions?</w:t>
      </w:r>
    </w:p>
    <w:p>
      <w:r>
        <w:t>A: This is a sample answer for question 468 under Behavioral Questions, including examples and definitions.</w:t>
      </w:r>
    </w:p>
    <w:p>
      <w:pPr>
        <w:pStyle w:val="ListNumber"/>
      </w:pPr>
      <w:r>
        <w:t>Q469: What is concept 469 in Behavioral Questions?</w:t>
      </w:r>
    </w:p>
    <w:p>
      <w:r>
        <w:t>A: This is a sample answer for question 469 under Behavioral Questions, including examples and definitions.</w:t>
      </w:r>
    </w:p>
    <w:p>
      <w:pPr>
        <w:pStyle w:val="ListNumber"/>
      </w:pPr>
      <w:r>
        <w:t>Q470: What is concept 470 in Behavioral Questions?</w:t>
      </w:r>
    </w:p>
    <w:p>
      <w:r>
        <w:t>A: This is a sample answer for question 470 under Behavioral Questions, including examples and definitions.</w:t>
      </w:r>
    </w:p>
    <w:p>
      <w:pPr>
        <w:pStyle w:val="ListNumber"/>
      </w:pPr>
      <w:r>
        <w:t>Q471: What is concept 471 in Behavioral Questions?</w:t>
      </w:r>
    </w:p>
    <w:p>
      <w:r>
        <w:t>A: This is a sample answer for question 471 under Behavioral Questions, including examples and definitions.</w:t>
      </w:r>
    </w:p>
    <w:p>
      <w:pPr>
        <w:pStyle w:val="ListNumber"/>
      </w:pPr>
      <w:r>
        <w:t>Q472: What is concept 472 in Behavioral Questions?</w:t>
      </w:r>
    </w:p>
    <w:p>
      <w:r>
        <w:t>A: This is a sample answer for question 472 under Behavioral Questions, including examples and definitions.</w:t>
      </w:r>
    </w:p>
    <w:p>
      <w:pPr>
        <w:pStyle w:val="ListNumber"/>
      </w:pPr>
      <w:r>
        <w:t>Q473: What is concept 473 in Behavioral Questions?</w:t>
      </w:r>
    </w:p>
    <w:p>
      <w:r>
        <w:t>A: This is a sample answer for question 473 under Behavioral Questions, including examples and definitions.</w:t>
      </w:r>
    </w:p>
    <w:p>
      <w:pPr>
        <w:pStyle w:val="ListNumber"/>
      </w:pPr>
      <w:r>
        <w:t>Q474: What is concept 474 in Behavioral Questions?</w:t>
      </w:r>
    </w:p>
    <w:p>
      <w:r>
        <w:t>A: This is a sample answer for question 474 under Behavioral Questions, including examples and definitions.</w:t>
      </w:r>
    </w:p>
    <w:p>
      <w:pPr>
        <w:pStyle w:val="ListNumber"/>
      </w:pPr>
      <w:r>
        <w:t>Q475: What is concept 475 in Behavioral Questions?</w:t>
      </w:r>
    </w:p>
    <w:p>
      <w:r>
        <w:t>A: This is a sample answer for question 475 under Behavioral Questions, including examples and definitions.</w:t>
      </w:r>
    </w:p>
    <w:p>
      <w:pPr>
        <w:pStyle w:val="ListNumber"/>
      </w:pPr>
      <w:r>
        <w:t>Q476: What is concept 476 in Behavioral Questions?</w:t>
      </w:r>
    </w:p>
    <w:p>
      <w:r>
        <w:t>A: This is a sample answer for question 476 under Behavioral Questions, including examples and definitions.</w:t>
      </w:r>
    </w:p>
    <w:p>
      <w:pPr>
        <w:pStyle w:val="ListNumber"/>
      </w:pPr>
      <w:r>
        <w:t>Q477: What is concept 477 in Behavioral Questions?</w:t>
      </w:r>
    </w:p>
    <w:p>
      <w:r>
        <w:t>A: This is a sample answer for question 477 under Behavioral Questions, including examples and definitions.</w:t>
      </w:r>
    </w:p>
    <w:p>
      <w:pPr>
        <w:pStyle w:val="ListNumber"/>
      </w:pPr>
      <w:r>
        <w:t>Q478: What is concept 478 in Behavioral Questions?</w:t>
      </w:r>
    </w:p>
    <w:p>
      <w:r>
        <w:t>A: This is a sample answer for question 478 under Behavioral Questions, including examples and definitions.</w:t>
      </w:r>
    </w:p>
    <w:p>
      <w:pPr>
        <w:pStyle w:val="ListNumber"/>
      </w:pPr>
      <w:r>
        <w:t>Q479: What is concept 479 in Behavioral Questions?</w:t>
      </w:r>
    </w:p>
    <w:p>
      <w:r>
        <w:t>A: This is a sample answer for question 479 under Behavioral Questions, including examples and definitions.</w:t>
      </w:r>
    </w:p>
    <w:p>
      <w:pPr>
        <w:pStyle w:val="ListNumber"/>
      </w:pPr>
      <w:r>
        <w:t>Q480: What is concept 480 in Behavioral Questions?</w:t>
      </w:r>
    </w:p>
    <w:p>
      <w:r>
        <w:t>A: This is a sample answer for question 480 under Behavioral Questions, including examples and definitions.</w:t>
      </w:r>
    </w:p>
    <w:p>
      <w:pPr>
        <w:pStyle w:val="ListNumber"/>
      </w:pPr>
      <w:r>
        <w:t>Q481: What is concept 481 in Behavioral Questions?</w:t>
      </w:r>
    </w:p>
    <w:p>
      <w:r>
        <w:t>A: This is a sample answer for question 481 under Behavioral Questions, including examples and definitions.</w:t>
      </w:r>
    </w:p>
    <w:p>
      <w:pPr>
        <w:pStyle w:val="ListNumber"/>
      </w:pPr>
      <w:r>
        <w:t>Q482: What is concept 482 in Behavioral Questions?</w:t>
      </w:r>
    </w:p>
    <w:p>
      <w:r>
        <w:t>A: This is a sample answer for question 482 under Behavioral Questions, including examples and definitions.</w:t>
      </w:r>
    </w:p>
    <w:p>
      <w:pPr>
        <w:pStyle w:val="ListNumber"/>
      </w:pPr>
      <w:r>
        <w:t>Q483: What is concept 483 in Behavioral Questions?</w:t>
      </w:r>
    </w:p>
    <w:p>
      <w:r>
        <w:t>A: This is a sample answer for question 483 under Behavioral Questions, including examples and definitions.</w:t>
      </w:r>
    </w:p>
    <w:p>
      <w:pPr>
        <w:pStyle w:val="ListNumber"/>
      </w:pPr>
      <w:r>
        <w:t>Q484: What is concept 484 in Behavioral Questions?</w:t>
      </w:r>
    </w:p>
    <w:p>
      <w:r>
        <w:t>A: This is a sample answer for question 484 under Behavioral Questions, including examples and definitions.</w:t>
      </w:r>
    </w:p>
    <w:p>
      <w:pPr>
        <w:pStyle w:val="ListNumber"/>
      </w:pPr>
      <w:r>
        <w:t>Q485: What is concept 485 in Behavioral Questions?</w:t>
      </w:r>
    </w:p>
    <w:p>
      <w:r>
        <w:t>A: This is a sample answer for question 485 under Behavioral Questions, including examples and definitions.</w:t>
      </w:r>
    </w:p>
    <w:p>
      <w:pPr>
        <w:pStyle w:val="ListNumber"/>
      </w:pPr>
      <w:r>
        <w:t>Q486: What is concept 486 in Behavioral Questions?</w:t>
      </w:r>
    </w:p>
    <w:p>
      <w:r>
        <w:t>A: This is a sample answer for question 486 under Behavioral Questions, including examples and definitions.</w:t>
      </w:r>
    </w:p>
    <w:p>
      <w:pPr>
        <w:pStyle w:val="ListNumber"/>
      </w:pPr>
      <w:r>
        <w:t>Q487: What is concept 487 in Behavioral Questions?</w:t>
      </w:r>
    </w:p>
    <w:p>
      <w:r>
        <w:t>A: This is a sample answer for question 487 under Behavioral Questions, including examples and definitions.</w:t>
      </w:r>
    </w:p>
    <w:p>
      <w:pPr>
        <w:pStyle w:val="ListNumber"/>
      </w:pPr>
      <w:r>
        <w:t>Q488: What is concept 488 in Behavioral Questions?</w:t>
      </w:r>
    </w:p>
    <w:p>
      <w:r>
        <w:t>A: This is a sample answer for question 488 under Behavioral Questions, including examples and definitions.</w:t>
      </w:r>
    </w:p>
    <w:p>
      <w:pPr>
        <w:pStyle w:val="ListNumber"/>
      </w:pPr>
      <w:r>
        <w:t>Q489: What is concept 489 in Behavioral Questions?</w:t>
      </w:r>
    </w:p>
    <w:p>
      <w:r>
        <w:t>A: This is a sample answer for question 489 under Behavioral Questions, including examples and definitions.</w:t>
      </w:r>
    </w:p>
    <w:p>
      <w:pPr>
        <w:pStyle w:val="ListNumber"/>
      </w:pPr>
      <w:r>
        <w:t>Q490: What is concept 490 in Behavioral Questions?</w:t>
      </w:r>
    </w:p>
    <w:p>
      <w:r>
        <w:t>A: This is a sample answer for question 490 under Behavioral Questions, including examples and definitions.</w:t>
      </w:r>
    </w:p>
    <w:p>
      <w:pPr>
        <w:pStyle w:val="ListNumber"/>
      </w:pPr>
      <w:r>
        <w:t>Q491: What is concept 491 in Behavioral Questions?</w:t>
      </w:r>
    </w:p>
    <w:p>
      <w:r>
        <w:t>A: This is a sample answer for question 491 under Behavioral Questions, including examples and definitions.</w:t>
      </w:r>
    </w:p>
    <w:p>
      <w:pPr>
        <w:pStyle w:val="ListNumber"/>
      </w:pPr>
      <w:r>
        <w:t>Q492: What is concept 492 in Behavioral Questions?</w:t>
      </w:r>
    </w:p>
    <w:p>
      <w:r>
        <w:t>A: This is a sample answer for question 492 under Behavioral Questions, including examples and definitions.</w:t>
      </w:r>
    </w:p>
    <w:p>
      <w:pPr>
        <w:pStyle w:val="ListNumber"/>
      </w:pPr>
      <w:r>
        <w:t>Q493: What is concept 493 in Behavioral Questions?</w:t>
      </w:r>
    </w:p>
    <w:p>
      <w:r>
        <w:t>A: This is a sample answer for question 493 under Behavioral Questions, including examples and definitions.</w:t>
      </w:r>
    </w:p>
    <w:p>
      <w:pPr>
        <w:pStyle w:val="ListNumber"/>
      </w:pPr>
      <w:r>
        <w:t>Q494: What is concept 494 in Behavioral Questions?</w:t>
      </w:r>
    </w:p>
    <w:p>
      <w:r>
        <w:t>A: This is a sample answer for question 494 under Behavioral Questions, including examples and definitions.</w:t>
      </w:r>
    </w:p>
    <w:p>
      <w:pPr>
        <w:pStyle w:val="ListNumber"/>
      </w:pPr>
      <w:r>
        <w:t>Q495: What is concept 495 in Behavioral Questions?</w:t>
      </w:r>
    </w:p>
    <w:p>
      <w:r>
        <w:t>A: This is a sample answer for question 495 under Behavioral Questions, including examples and definitions.</w:t>
      </w:r>
    </w:p>
    <w:p>
      <w:pPr>
        <w:pStyle w:val="ListNumber"/>
      </w:pPr>
      <w:r>
        <w:t>Q496: What is concept 496 in Behavioral Questions?</w:t>
      </w:r>
    </w:p>
    <w:p>
      <w:r>
        <w:t>A: This is a sample answer for question 496 under Behavioral Questions, including examples and definitions.</w:t>
      </w:r>
    </w:p>
    <w:p>
      <w:pPr>
        <w:pStyle w:val="Heading1"/>
      </w:pPr>
      <w:r>
        <w:t>Java 8 Features</w:t>
      </w:r>
    </w:p>
    <w:p>
      <w:pPr>
        <w:pStyle w:val="ListNumber"/>
      </w:pPr>
      <w:r>
        <w:t>Q497: What is concept 497 in Java 8 Features?</w:t>
      </w:r>
    </w:p>
    <w:p>
      <w:r>
        <w:t>A: This is a sample answer for question 497 under Java 8 Features, including examples and definitions.</w:t>
      </w:r>
    </w:p>
    <w:p>
      <w:pPr>
        <w:pStyle w:val="ListNumber"/>
      </w:pPr>
      <w:r>
        <w:t>Q498: What is concept 498 in Java 8 Features?</w:t>
      </w:r>
    </w:p>
    <w:p>
      <w:r>
        <w:t>A: This is a sample answer for question 498 under Java 8 Features, including examples and definitions.</w:t>
      </w:r>
    </w:p>
    <w:p>
      <w:pPr>
        <w:pStyle w:val="ListNumber"/>
      </w:pPr>
      <w:r>
        <w:t>Q499: What is concept 499 in Java 8 Features?</w:t>
      </w:r>
    </w:p>
    <w:p>
      <w:r>
        <w:t>A: This is a sample answer for question 499 under Java 8 Features, including examples and definitions.</w:t>
      </w:r>
    </w:p>
    <w:p>
      <w:pPr>
        <w:pStyle w:val="ListNumber"/>
      </w:pPr>
      <w:r>
        <w:t>Q500: What is concept 500 in Java 8 Features?</w:t>
      </w:r>
    </w:p>
    <w:p>
      <w:r>
        <w:t>A: This is a sample answer for question 500 under Java 8 Features, including examples and definitions.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