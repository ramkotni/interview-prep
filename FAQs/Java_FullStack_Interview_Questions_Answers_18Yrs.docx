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Full Stack Developer - 100 Interview Questions &amp; Answers (18+ Years Experience)</w:t>
      </w:r>
    </w:p>
    <w:p>
      <w:pPr>
        <w:pStyle w:val="ListNumber"/>
      </w:pPr>
      <w:r>
        <w:t>Q: What is circuit breaker in microservices?</w:t>
      </w:r>
    </w:p>
    <w:p>
      <w:pPr>
        <w:spacing w:after="240"/>
      </w:pPr>
      <w:r>
        <w:t>A: It stops sending requests to a service that is likely to fail, improving system stability.</w:t>
      </w:r>
    </w:p>
    <w:p>
      <w:pPr>
        <w:pStyle w:val="ListNumber"/>
      </w:pPr>
      <w:r>
        <w:t>Q: What is the difference between HashMap and ConcurrentHashMap?</w:t>
      </w:r>
    </w:p>
    <w:p>
      <w:pPr>
        <w:spacing w:after="240"/>
      </w:pPr>
      <w:r>
        <w:t>A: HashMap is not thread-safe. ConcurrentHashMap is thread-safe and allows concurrent reads and synchronized writes.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What is the difference between HashMap and ConcurrentHashMap?</w:t>
      </w:r>
    </w:p>
    <w:p>
      <w:pPr>
        <w:spacing w:after="240"/>
      </w:pPr>
      <w:r>
        <w:t>A: HashMap is not thread-safe. ConcurrentHashMap is thread-safe and allows concurrent reads and synchronized writes.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What is the difference between @Component, @Service, and @Repository in Spring?</w:t>
      </w:r>
    </w:p>
    <w:p>
      <w:pPr>
        <w:spacing w:after="240"/>
      </w:pPr>
      <w:r>
        <w:t>A: @Component is a generic stereotype. @Service and @Repository are specialized for business and DAO layers, respectively.</w:t>
      </w:r>
    </w:p>
    <w:p>
      <w:pPr>
        <w:pStyle w:val="ListNumber"/>
      </w:pPr>
      <w:r>
        <w:t>Q: What is circuit breaker in microservices?</w:t>
      </w:r>
    </w:p>
    <w:p>
      <w:pPr>
        <w:spacing w:after="240"/>
      </w:pPr>
      <w:r>
        <w:t>A: It stops sending requests to a service that is likely to fail, improving system stability.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What is circuit breaker in microservices?</w:t>
      </w:r>
    </w:p>
    <w:p>
      <w:pPr>
        <w:spacing w:after="240"/>
      </w:pPr>
      <w:r>
        <w:t>A: It stops sending requests to a service that is likely to fail, improving system stability.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p>
      <w:pPr>
        <w:pStyle w:val="ListNumber"/>
      </w:pPr>
      <w:r>
        <w:t>Q: Explain how you secure REST APIs in Spring Boot.</w:t>
      </w:r>
    </w:p>
    <w:p>
      <w:pPr>
        <w:spacing w:after="240"/>
      </w:pPr>
      <w:r>
        <w:t>A: Using Spring Security with OAuth2/JWT or Basic Auth. Endpoints can be secured using configuration in WebSecurityConfigurerAdapter.</w:t>
      </w:r>
    </w:p>
    <w:p>
      <w:pPr>
        <w:pStyle w:val="ListNumber"/>
      </w:pPr>
      <w:r>
        <w:t>Q: What is circuit breaker in microservices?</w:t>
      </w:r>
    </w:p>
    <w:p>
      <w:pPr>
        <w:spacing w:after="240"/>
      </w:pPr>
      <w:r>
        <w:t>A: It stops sending requests to a service that is likely to fail, improving system stability.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What is eventual consistency and where would you use it?</w:t>
      </w:r>
    </w:p>
    <w:p>
      <w:pPr>
        <w:spacing w:after="240"/>
      </w:pPr>
      <w:r>
        <w:t>A: It's a consistency model used in distributed systems where updates propagate over time. Used in high-availability systems.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What is the difference between HashMap and ConcurrentHashMap?</w:t>
      </w:r>
    </w:p>
    <w:p>
      <w:pPr>
        <w:spacing w:after="240"/>
      </w:pPr>
      <w:r>
        <w:t>A: HashMap is not thread-safe. ConcurrentHashMap is thread-safe and allows concurrent reads and synchronized writes.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What is the difference between HashMap and ConcurrentHashMap?</w:t>
      </w:r>
    </w:p>
    <w:p>
      <w:pPr>
        <w:spacing w:after="240"/>
      </w:pPr>
      <w:r>
        <w:t>A: HashMap is not thread-safe. ConcurrentHashMap is thread-safe and allows concurrent reads and synchronized writes.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p>
      <w:pPr>
        <w:pStyle w:val="ListNumber"/>
      </w:pPr>
      <w:r>
        <w:t>Q: What is the difference between @Component, @Service, and @Repository in Spring?</w:t>
      </w:r>
    </w:p>
    <w:p>
      <w:pPr>
        <w:spacing w:after="240"/>
      </w:pPr>
      <w:r>
        <w:t>A: @Component is a generic stereotype. @Service and @Repository are specialized for business and DAO layers, respectively.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p>
      <w:pPr>
        <w:pStyle w:val="ListNumber"/>
      </w:pPr>
      <w:r>
        <w:t>Q: What is the difference between HashMap and ConcurrentHashMap?</w:t>
      </w:r>
    </w:p>
    <w:p>
      <w:pPr>
        <w:spacing w:after="240"/>
      </w:pPr>
      <w:r>
        <w:t>A: HashMap is not thread-safe. ConcurrentHashMap is thread-safe and allows concurrent reads and synchronized writes.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How would you design a scalable e-commerce application?</w:t>
      </w:r>
    </w:p>
    <w:p>
      <w:pPr>
        <w:spacing w:after="240"/>
      </w:pPr>
      <w:r>
        <w:t>A: Use microservices for inventory, payment, order. API Gateway, Load Balancer, DB sharding, cache with Redis.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How do you identify performance bottlenecks in Java applications?</w:t>
      </w:r>
    </w:p>
    <w:p>
      <w:pPr>
        <w:spacing w:after="240"/>
      </w:pPr>
      <w:r>
        <w:t>A: Use profilers like JVisualVM, analyze GC logs, DB query analysis, thread dumps.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What is the difference between @Component, @Service, and @Repository in Spring?</w:t>
      </w:r>
    </w:p>
    <w:p>
      <w:pPr>
        <w:spacing w:after="240"/>
      </w:pPr>
      <w:r>
        <w:t>A: @Component is a generic stereotype. @Service and @Repository are specialized for business and DAO layers, respectively.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What is the difference between @Component, @Service, and @Repository in Spring?</w:t>
      </w:r>
    </w:p>
    <w:p>
      <w:pPr>
        <w:spacing w:after="240"/>
      </w:pPr>
      <w:r>
        <w:t>A: @Component is a generic stereotype. @Service and @Repository are specialized for business and DAO layers, respectively.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p>
      <w:pPr>
        <w:pStyle w:val="ListNumber"/>
      </w:pPr>
      <w:r>
        <w:t>Q: Explain how you secure REST APIs in Spring Boot.</w:t>
      </w:r>
    </w:p>
    <w:p>
      <w:pPr>
        <w:spacing w:after="240"/>
      </w:pPr>
      <w:r>
        <w:t>A: Using Spring Security with OAuth2/JWT or Basic Auth. Endpoints can be secured using configuration in WebSecurityConfigurerAdapter.</w:t>
      </w:r>
    </w:p>
    <w:p>
      <w:pPr>
        <w:pStyle w:val="ListNumber"/>
      </w:pPr>
      <w:r>
        <w:t>Q: How do you identify performance bottlenecks in Java applications?</w:t>
      </w:r>
    </w:p>
    <w:p>
      <w:pPr>
        <w:spacing w:after="240"/>
      </w:pPr>
      <w:r>
        <w:t>A: Use profilers like JVisualVM, analyze GC logs, DB query analysis, thread dumps.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What is the difference between @Component, @Service, and @Repository in Spring?</w:t>
      </w:r>
    </w:p>
    <w:p>
      <w:pPr>
        <w:spacing w:after="240"/>
      </w:pPr>
      <w:r>
        <w:t>A: @Component is a generic stereotype. @Service and @Repository are specialized for business and DAO layers, respectively.</w:t>
      </w:r>
    </w:p>
    <w:p>
      <w:pPr>
        <w:pStyle w:val="ListNumber"/>
      </w:pPr>
      <w:r>
        <w:t>Q: How would you design a scalable e-commerce application?</w:t>
      </w:r>
    </w:p>
    <w:p>
      <w:pPr>
        <w:spacing w:after="240"/>
      </w:pPr>
      <w:r>
        <w:t>A: Use microservices for inventory, payment, order. API Gateway, Load Balancer, DB sharding, cache with Redis.</w:t>
      </w:r>
    </w:p>
    <w:p>
      <w:pPr>
        <w:pStyle w:val="ListNumber"/>
      </w:pPr>
      <w:r>
        <w:t>Q: What is eventual consistency and where would you use it?</w:t>
      </w:r>
    </w:p>
    <w:p>
      <w:pPr>
        <w:spacing w:after="240"/>
      </w:pPr>
      <w:r>
        <w:t>A: It's a consistency model used in distributed systems where updates propagate over time. Used in high-availability systems.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How do you identify performance bottlenecks in Java applications?</w:t>
      </w:r>
    </w:p>
    <w:p>
      <w:pPr>
        <w:spacing w:after="240"/>
      </w:pPr>
      <w:r>
        <w:t>A: Use profilers like JVisualVM, analyze GC logs, DB query analysis, thread dumps.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What is the difference between @Component, @Service, and @Repository in Spring?</w:t>
      </w:r>
    </w:p>
    <w:p>
      <w:pPr>
        <w:spacing w:after="240"/>
      </w:pPr>
      <w:r>
        <w:t>A: @Component is a generic stereotype. @Service and @Repository are specialized for business and DAO layers, respectively.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Explain the Factory Design Pattern with an example.</w:t>
      </w:r>
    </w:p>
    <w:p>
      <w:pPr>
        <w:spacing w:after="240"/>
      </w:pPr>
      <w:r>
        <w:t>A: It provides a way to create objects without exposing instantiation logic. Used in DAO creation.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What is eventual consistency and where would you use it?</w:t>
      </w:r>
    </w:p>
    <w:p>
      <w:pPr>
        <w:spacing w:after="240"/>
      </w:pPr>
      <w:r>
        <w:t>A: It's a consistency model used in distributed systems where updates propagate over time. Used in high-availability systems.</w:t>
      </w:r>
    </w:p>
    <w:p>
      <w:pPr>
        <w:pStyle w:val="ListNumber"/>
      </w:pPr>
      <w:r>
        <w:t>Q: What is eventual consistency and where would you use it?</w:t>
      </w:r>
    </w:p>
    <w:p>
      <w:pPr>
        <w:spacing w:after="240"/>
      </w:pPr>
      <w:r>
        <w:t>A: It's a consistency model used in distributed systems where updates propagate over time. Used in high-availability systems.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p>
      <w:pPr>
        <w:pStyle w:val="ListNumber"/>
      </w:pPr>
      <w:r>
        <w:t>Q: When would you use the Strategy Pattern?</w:t>
      </w:r>
    </w:p>
    <w:p>
      <w:pPr>
        <w:spacing w:after="240"/>
      </w:pPr>
      <w:r>
        <w:t>A: When you have multiple algorithms for a task. E.g., payment processing via different gateways.</w:t>
      </w:r>
    </w:p>
    <w:p>
      <w:pPr>
        <w:pStyle w:val="ListNumber"/>
      </w:pPr>
      <w:r>
        <w:t>Q: How would you design a scalable e-commerce application?</w:t>
      </w:r>
    </w:p>
    <w:p>
      <w:pPr>
        <w:spacing w:after="240"/>
      </w:pPr>
      <w:r>
        <w:t>A: Use microservices for inventory, payment, order. API Gateway, Load Balancer, DB sharding, cache with Redis.</w:t>
      </w:r>
    </w:p>
    <w:p>
      <w:pPr>
        <w:pStyle w:val="ListNumber"/>
      </w:pPr>
      <w:r>
        <w:t>Q: What are Angular lifecycle hooks?</w:t>
      </w:r>
    </w:p>
    <w:p>
      <w:pPr>
        <w:spacing w:after="240"/>
      </w:pPr>
      <w:r>
        <w:t>A: ngOnInit, ngOnDestroy, ngAfterViewInit, etc. They allow you to act at different points in a component's life.</w:t>
      </w:r>
    </w:p>
    <w:p>
      <w:pPr>
        <w:pStyle w:val="ListNumber"/>
      </w:pPr>
      <w:r>
        <w:t>Q: Explain the Java Memory Model (JMM).</w:t>
      </w:r>
    </w:p>
    <w:p>
      <w:pPr>
        <w:spacing w:after="240"/>
      </w:pPr>
      <w:r>
        <w:t>A: The JMM describes how threads interact through memory and what behaviors are allowed in concurrent execution.</w:t>
      </w:r>
    </w:p>
    <w:p>
      <w:pPr>
        <w:pStyle w:val="ListNumber"/>
      </w:pPr>
      <w:r>
        <w:t>Q: How would you design a scalable e-commerce application?</w:t>
      </w:r>
    </w:p>
    <w:p>
      <w:pPr>
        <w:spacing w:after="240"/>
      </w:pPr>
      <w:r>
        <w:t>A: Use microservices for inventory, payment, order. API Gateway, Load Balancer, DB sharding, cache with Redis.</w:t>
      </w:r>
    </w:p>
    <w:p>
      <w:pPr>
        <w:pStyle w:val="ListNumber"/>
      </w:pPr>
      <w:r>
        <w:t>Q: Tell me about a time you resolved a team conflict.</w:t>
      </w:r>
    </w:p>
    <w:p>
      <w:pPr>
        <w:spacing w:after="240"/>
      </w:pPr>
      <w:r>
        <w:t>A: Facilitated a meeting where each party expressed their concerns. Reached consensus by aligning goals with business needs.</w:t>
      </w:r>
    </w:p>
    <w:p>
      <w:pPr>
        <w:pStyle w:val="ListNumber"/>
      </w:pPr>
      <w:r>
        <w:t>Q: How do you identify performance bottlenecks in Java applications?</w:t>
      </w:r>
    </w:p>
    <w:p>
      <w:pPr>
        <w:spacing w:after="240"/>
      </w:pPr>
      <w:r>
        <w:t>A: Use profilers like JVisualVM, analyze GC logs, DB query analysis, thread dumps.</w:t>
      </w:r>
    </w:p>
    <w:p>
      <w:pPr>
        <w:pStyle w:val="ListNumber"/>
      </w:pPr>
      <w:r>
        <w:t>Q: Explain how Angular handles dependency injection.</w:t>
      </w:r>
    </w:p>
    <w:p>
      <w:pPr>
        <w:spacing w:after="240"/>
      </w:pPr>
      <w:r>
        <w:t>A: Angular uses a hierarchical injector to create and inject services using constructor parameters.</w:t>
      </w:r>
    </w:p>
    <w:p>
      <w:pPr>
        <w:pStyle w:val="ListNumber"/>
      </w:pPr>
      <w:r>
        <w:t>Q: How do you identify performance bottlenecks in Java applications?</w:t>
      </w:r>
    </w:p>
    <w:p>
      <w:pPr>
        <w:spacing w:after="240"/>
      </w:pPr>
      <w:r>
        <w:t>A: Use profilers like JVisualVM, analyze GC logs, DB query analysis, thread dumps.</w:t>
      </w:r>
    </w:p>
    <w:p>
      <w:pPr>
        <w:pStyle w:val="ListNumber"/>
      </w:pPr>
      <w:r>
        <w:t>Q: Explain how you secure REST APIs in Spring Boot.</w:t>
      </w:r>
    </w:p>
    <w:p>
      <w:pPr>
        <w:spacing w:after="240"/>
      </w:pPr>
      <w:r>
        <w:t>A: Using Spring Security with OAuth2/JWT or Basic Auth. Endpoints can be secured using configuration in WebSecurityConfigurerAdapter.</w:t>
      </w:r>
    </w:p>
    <w:p>
      <w:pPr>
        <w:pStyle w:val="ListNumber"/>
      </w:pPr>
      <w:r>
        <w:t>Q: How do you handle tight deadlines?</w:t>
      </w:r>
    </w:p>
    <w:p>
      <w:pPr>
        <w:spacing w:after="240"/>
      </w:pPr>
      <w:r>
        <w:t>A: Break tasks into sprints, prioritize features, automate tests, communicate progress and blockers proactively.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