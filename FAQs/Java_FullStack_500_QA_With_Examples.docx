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 Stack Developer - 500 Interview Questions &amp; Answers with Examples</w:t>
      </w:r>
    </w:p>
    <w:p>
      <w:pPr>
        <w:pStyle w:val="ListNumber"/>
      </w:pPr>
      <w:r>
        <w:t>Q: What is a lambda expression in Java 8? (1)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(4)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a lambda expression in Java 8? (6)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use of @Autowired in Spring? (8)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Stream API in Java 8 with an example. (9)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(10)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(11)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(12)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(13)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(14)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(15)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(16)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(17)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the difference between HashMap and Hashtable. (18)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use method references in Java 8? (19)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(20)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(21)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(22)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(23)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(24)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the difference between HashMap and Hashtable. (25)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(26)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(27)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(28)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the difference between HashMap and Hashtable. (29)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(30)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(31)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the difference between HashMap and Hashtable. (32)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(33)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(34)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Stream API in Java 8 with an example. (35)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(36)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(37)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Stream API in Java 8 with an example. (38)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(39)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(40)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(41)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(42)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(43)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(44)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(45)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the difference between HashMap and Hashtable. (46)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use method references in Java 8? (47)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(48)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(49)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(50)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(51)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(52)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(53)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a lambda expression in Java 8? (54)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(55)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(56)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(57)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use method references in Java 8? (58)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(59)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(60)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(61)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Stream API in Java 8 with an example. (62)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(63)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(64)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(65)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(66)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(67)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(68)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(69)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a lambda expression in Java 8? (70)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(71)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(72)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(73)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(74)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(75)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(76)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(77)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Stream API in Java 8 with an example. (78)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(79)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(80)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(81)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(82)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(83)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a lambda expression in Java 8? (84)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(85)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(86)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(87)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(88)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(89)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(90)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(91)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(92)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the difference between HashMap and Hashtable. (93)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(94)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(95)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(96)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(97)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(98)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(99)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(100)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(101)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use of @Autowired in Spring? (102)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the difference between HashMap and Hashtable. (103)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(104)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(105)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(106)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(107)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(108)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(109)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(110)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(111)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(112)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(113)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purpose of Optional in Java 8? (114)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(115)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(116)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(117)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(118)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(119)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(120)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(121)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(122)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use method references in Java 8? (123)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(124)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(125)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(126)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(127)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Stream API in Java 8 with an example. (128)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(129)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(130)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(131)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(132)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use method references in Java 8? (133)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does CompletableFuture work in Java 8? (134)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(135)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(136)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use method references in Java 8? (137)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(138)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(139)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a lambda expression in Java 8? (140)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(141)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(142)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(143)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(144)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(145)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(146)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(147)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(148)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(149)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(150)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(151)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(152)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(153)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(154)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(155)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(156)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(157)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(158)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(159)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(160)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(161)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(162)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(163)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(164)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(165)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use of @Autowired in Spring? (166)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define a REST endpoint in Spring Boot? (167)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(168)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use of @Autowired in Spring? (169)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(170)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use of @Autowired in Spring? (171)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the difference between HashMap and Hashtable. (172)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use method references in Java 8? (173)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use method references in Java 8? (174)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(175)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(176)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(177)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the difference between HashMap and Hashtable. (178)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(179)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(180)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(181)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(182)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purpose of Optional in Java 8? (183)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define a REST endpoint in Spring Boot? (184)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(185)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(186)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Stream API in Java 8 with an example. (187)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(188)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(189)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(190)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(191)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the difference between HashMap and Hashtable. (192)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(193)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use of @Autowired in Spring? (194)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(195)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(196)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(197)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(198)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(199)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(200)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(201)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(202)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(203)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use method references in Java 8? (204)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(205)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(206)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(207)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use method references in Java 8? (208)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the difference between HashMap and Hashtable. (209)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(210)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use method references in Java 8? (211)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does CompletableFuture work in Java 8? (212)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(213)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(214)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use of @Autowired in Spring? (215)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(216)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(217)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(218)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(219)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(220)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(221)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define a REST endpoint in Spring Boot? (222)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(223)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a lambda expression in Java 8? (224)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(225)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(226)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(227)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(228)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(229)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(230)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(231)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use of @Autowired in Spring? (232)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(233)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(234)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the difference between HashMap and Hashtable. (235)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(236)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(237)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Stream API in Java 8 with an example. (238)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(239)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(240)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(241)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the difference between HashMap and Hashtable. (242)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(243)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(244)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(245)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(246)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(247)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(248)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(249)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(250)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(251)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(252)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(253)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(254)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(255)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(256)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does CompletableFuture work in Java 8? (257)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(258)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(259)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(260)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(261)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the difference between HashMap and Hashtable. (262)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(263)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Stream API in Java 8 with an example. (264)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(265)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use of @Autowired in Spring? (266)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define a REST endpoint in Spring Boot? (267)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(268)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(269)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(270)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(271)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(272)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define a REST endpoint in Spring Boot? (273)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(274)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(275)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(276)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(277)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(278)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(279)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(280)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(281)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(282)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(283)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Stream API in Java 8 with an example. (284)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(285)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(286)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(287)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(288)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use method references in Java 8? (289)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(290)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(291)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(292)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(293)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(294)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(295)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(296)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(297)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(298)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(299)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(300)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(301)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(302)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(303)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(304)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(305)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the difference between HashMap and Hashtable. (306)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(307)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use method references in Java 8? (308)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the difference between HashMap and Hashtable. (309)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a lambda expression in Java 8? (310)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(311)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(312)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(313)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(314)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purpose of Optional in Java 8? (315)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(316)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(317)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the difference between HashMap and Hashtable. (318)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use method references in Java 8? (319)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(320)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(321)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(322)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use method references in Java 8? (323)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does CompletableFuture work in Java 8? (324)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a lambda expression in Java 8? (325)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(326)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(327)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(328)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(329)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(330)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(331)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(332)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(333)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(334)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(335)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(336)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(337)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(338)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(339)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the use of @Autowired in Spring? (340)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Stream API in Java 8 with an example. (341)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(342)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use of @Autowired in Spring? (343)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define a REST endpoint in Spring Boot? (344)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(345)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(346)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(347)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(348)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Stream API in Java 8 with an example. (349)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(350)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(351)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(352)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(353)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define a REST endpoint in Spring Boot? (354)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(355)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(356)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a lambda expression in Java 8? (357)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(358)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(359)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(360)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(361)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(362)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(363)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(364)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(365)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(366)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(367)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(368)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(369)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a lambda expression in Java 8? (370)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(371)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(372)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(373)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a lambda expression in Java 8? (374)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(375)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(376)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(377)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(378)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(379)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(380)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purpose of Optional in Java 8? (381)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(382)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define a REST endpoint in Spring Boot? (383)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use method references in Java 8? (384)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(385)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(386)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the difference between HashMap and Hashtable. (387)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(388)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(389)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(390)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(391)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the difference between HashMap and Hashtable. (392)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(393)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(394)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use method references in Java 8? (395)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(396)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Stream API in Java 8 with an example. (397)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(398)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the difference between HashMap and Hashtable. (399)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(400)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(401)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does CompletableFuture work in Java 8? (402)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(403)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(404)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the difference between HashMap and Hashtable. (405)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(406)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(407)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(408)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(409)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(410)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the difference between HashMap and Hashtable. (411)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(412)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(413)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a lambda expression in Java 8? (414)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(415)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Explain Stream API in Java 8 with an example. (416)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(417)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 you define a REST endpoint in Spring Boot? (418)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(419)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Explain Stream API in Java 8 with an example. (420)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(421)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(422)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Explain Stream API in Java 8 with an example. (423)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use of @Autowired in Spring? (424)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(425)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(426)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(427)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(428)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the difference between HashMap and Hashtable. (429)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(430)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(431)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(432)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a lambda expression in Java 8? (433)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(434)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Stream API in Java 8 with an example. (435)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(436)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use of @Autowired in Spring? (437)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(438)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(439)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(440)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use of @Autowired in Spring? (441)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Explain the difference between HashMap and Hashtable. (442)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(443)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(444)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(445)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What is the purpose of Optional in Java 8? (446)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(447)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a lambda expression in Java 8? (448)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a lambda expression in Java 8? (449)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purpose of Optional in Java 8? (450)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(451)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the difference between HashMap and Hashtable. (452)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 you define a REST endpoint in Spring Boot? (453)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(454)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does CompletableFuture work in Java 8? (455)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(456)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Explain the difference between HashMap and Hashtable. (457)</w:t>
      </w:r>
    </w:p>
    <w:p>
      <w:r>
        <w:t>A: HashMap is not synchronized and permits null keys/values. Hashtable is synchronized and does not allow nulls.</w:t>
      </w:r>
    </w:p>
    <w:p>
      <w:r>
        <w:rPr>
          <w:rFonts w:ascii="Courier New" w:hAnsi="Courier New"/>
        </w:rPr>
        <w:t>Map&lt;String, String&gt; map = new HashMap&lt;&gt;();</w:t>
        <w:br/>
        <w:t>map.put(null, "value");</w:t>
      </w:r>
    </w:p>
    <w:p/>
    <w:p>
      <w:pPr>
        <w:pStyle w:val="ListNumber"/>
      </w:pPr>
      <w:r>
        <w:t>Q: How does CompletableFuture work in Java 8? (458)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Explain Stream API in Java 8 with an example. (459)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(460)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use method references in Java 8? (461)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does CompletableFuture work in Java 8? (462)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use method references in Java 8? (463)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define a REST endpoint in Spring Boot? (464)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(465)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purpose of Optional in Java 8? (466)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(467)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(468)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define a REST endpoint in Spring Boot? (469)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use method references in Java 8? (470)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a lambda expression in Java 8? (471)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 you define a REST endpoint in Spring Boot? (472)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(473)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Explain Stream API in Java 8 with an example. (474)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a lambda expression in Java 8? (475)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What is the use of @Autowired in Spring? (476)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does CompletableFuture work in Java 8? (477)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(478)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the use of @Autowired in Spring? (479)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(480)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(481)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What is the purpose of Optional in Java 8? (482)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define a REST endpoint in Spring Boot? (483)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(484)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 you define a REST endpoint in Spring Boot? (485)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What is the purpose of Optional in Java 8? (486)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What is a lambda expression in Java 8? (487)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Explain Stream API in Java 8 with an example. (488)</w:t>
      </w:r>
    </w:p>
    <w:p>
      <w:r>
        <w:t>A: Stream API is used to process collections of objects in a functional style.</w:t>
      </w:r>
    </w:p>
    <w:p>
      <w:r>
        <w:rPr>
          <w:rFonts w:ascii="Courier New" w:hAnsi="Courier New"/>
        </w:rPr>
        <w:t>List&lt;String&gt; names = Arrays.asList("Alice", "Bob", "Charlie");</w:t>
        <w:br/>
        <w:t>names.stream().filter(name -&gt; name.startsWith("A")).forEach(System.out::println);</w:t>
      </w:r>
    </w:p>
    <w:p/>
    <w:p>
      <w:pPr>
        <w:pStyle w:val="ListNumber"/>
      </w:pPr>
      <w:r>
        <w:t>Q: How does CompletableFuture work in Java 8? (489)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How do you define a REST endpoint in Spring Boot? (490)</w:t>
      </w:r>
    </w:p>
    <w:p>
      <w:r>
        <w:t>A: Use @RestController and @RequestMapping annotations.</w:t>
      </w:r>
    </w:p>
    <w:p>
      <w:r>
        <w:rPr>
          <w:rFonts w:ascii="Courier New" w:hAnsi="Courier New"/>
        </w:rPr>
        <w:t>@RestController</w:t>
        <w:br/>
        <w:t>public class HelloController {</w:t>
        <w:br/>
        <w:t xml:space="preserve">  @GetMapping("/hello")</w:t>
        <w:br/>
        <w:t xml:space="preserve">  public String sayHello() {</w:t>
        <w:br/>
        <w:t xml:space="preserve">    return "Hello World";</w:t>
        <w:br/>
        <w:t xml:space="preserve">  }</w:t>
        <w:br/>
        <w:t>}</w:t>
      </w:r>
    </w:p>
    <w:p/>
    <w:p>
      <w:pPr>
        <w:pStyle w:val="ListNumber"/>
      </w:pPr>
      <w:r>
        <w:t>Q: How does CompletableFuture work in Java 8? (491)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p>
      <w:pPr>
        <w:pStyle w:val="ListNumber"/>
      </w:pPr>
      <w:r>
        <w:t>Q: What is the purpose of Optional in Java 8? (492)</w:t>
      </w:r>
    </w:p>
    <w:p>
      <w:r>
        <w:t>A: Optional is a container object which may or may not contain a non-null value.</w:t>
      </w:r>
    </w:p>
    <w:p>
      <w:r>
        <w:rPr>
          <w:rFonts w:ascii="Courier New" w:hAnsi="Courier New"/>
        </w:rPr>
        <w:t>Optional&lt;String&gt; name = Optional.ofNullable("John");</w:t>
        <w:br/>
        <w:t>name.ifPresent(System.out::println);</w:t>
      </w:r>
    </w:p>
    <w:p/>
    <w:p>
      <w:pPr>
        <w:pStyle w:val="ListNumber"/>
      </w:pPr>
      <w:r>
        <w:t>Q: How do you use method references in Java 8? (493)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use method references in Java 8? (494)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How do you use method references in Java 8? (495)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(496)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How do you use method references in Java 8? (497)</w:t>
      </w:r>
    </w:p>
    <w:p>
      <w:r>
        <w:t>A: Method reference is a shorthand notation of a lambda expression to call a method.</w:t>
      </w:r>
    </w:p>
    <w:p>
      <w:r>
        <w:rPr>
          <w:rFonts w:ascii="Courier New" w:hAnsi="Courier New"/>
        </w:rPr>
        <w:t>List&lt;String&gt; list = Arrays.asList("a", "b", "c");</w:t>
        <w:br/>
        <w:t>list.forEach(System.out::println);</w:t>
      </w:r>
    </w:p>
    <w:p/>
    <w:p>
      <w:pPr>
        <w:pStyle w:val="ListNumber"/>
      </w:pPr>
      <w:r>
        <w:t>Q: What is the use of @Autowired in Spring? (498)</w:t>
      </w:r>
    </w:p>
    <w:p>
      <w:r>
        <w:t>A: It is used to automatically inject beans.</w:t>
      </w:r>
    </w:p>
    <w:p>
      <w:r>
        <w:rPr>
          <w:rFonts w:ascii="Courier New" w:hAnsi="Courier New"/>
        </w:rPr>
        <w:t>public class Service {</w:t>
        <w:br/>
        <w:t xml:space="preserve">  @Autowired</w:t>
        <w:br/>
        <w:t xml:space="preserve">  private Repository repo;</w:t>
        <w:br/>
        <w:t>}</w:t>
      </w:r>
    </w:p>
    <w:p/>
    <w:p>
      <w:pPr>
        <w:pStyle w:val="ListNumber"/>
      </w:pPr>
      <w:r>
        <w:t>Q: What is a lambda expression in Java 8? (499)</w:t>
      </w:r>
    </w:p>
    <w:p>
      <w:r>
        <w:t>A: A lambda expression is a short block of code which takes in parameters and returns a value.</w:t>
      </w:r>
    </w:p>
    <w:p>
      <w:r>
        <w:rPr>
          <w:rFonts w:ascii="Courier New" w:hAnsi="Courier New"/>
        </w:rPr>
        <w:t>(a, b) -&gt; a + b</w:t>
      </w:r>
    </w:p>
    <w:p/>
    <w:p>
      <w:pPr>
        <w:pStyle w:val="ListNumber"/>
      </w:pPr>
      <w:r>
        <w:t>Q: How does CompletableFuture work in Java 8? (500)</w:t>
      </w:r>
    </w:p>
    <w:p>
      <w:r>
        <w:t>A: It allows you to write asynchronous code in a more readable way.</w:t>
      </w:r>
    </w:p>
    <w:p>
      <w:r>
        <w:rPr>
          <w:rFonts w:ascii="Courier New" w:hAnsi="Courier New"/>
        </w:rPr>
        <w:t>CompletableFuture.supplyAsync(() -&gt; "Hello")</w:t>
        <w:br/>
        <w:t xml:space="preserve">                 .thenApply(result -&gt; result + " World")</w:t>
        <w:br/>
        <w:t xml:space="preserve">                 .thenAccept(System.out::println);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