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Full Stack Developer Q&amp;A - Part 1</w:t>
      </w:r>
    </w:p>
    <w:p>
      <w:pPr>
        <w:pStyle w:val="Heading2"/>
      </w:pPr>
      <w:r>
        <w:t>Q1: What are the features of Java 8?</w:t>
      </w:r>
    </w:p>
    <w:p>
      <w:r>
        <w:t>Java 8 introduced several major features:</w:t>
        <w:br/>
        <w:t>- Lambda Expressions</w:t>
        <w:br/>
        <w:t>- Stream API</w:t>
        <w:br/>
        <w:t>- Functional Interfaces</w:t>
        <w:br/>
        <w:t>- Default and Static methods in Interfaces</w:t>
        <w:br/>
        <w:t>- Optional Class</w:t>
        <w:br/>
        <w:t>- New Date and Time API (java.time)</w:t>
        <w:br/>
        <w:t>- Nashorn JavaScript Engine</w:t>
      </w:r>
    </w:p>
    <w:p>
      <w:pPr>
        <w:pStyle w:val="Heading2"/>
      </w:pPr>
      <w:r>
        <w:t>Q2: What is a Functional Interface in Java?</w:t>
      </w:r>
    </w:p>
    <w:p>
      <w:r>
        <w:t>A functional interface has only one abstract method. Used as target types for lambda expressions.</w:t>
        <w:br/>
        <w:t>Example:</w:t>
        <w:br/>
        <w:t>@FunctionalInterface</w:t>
        <w:br/>
        <w:t>interface MyFunc {</w:t>
        <w:br/>
        <w:t xml:space="preserve">    void execute();</w:t>
        <w:br/>
        <w:t>}</w:t>
      </w:r>
    </w:p>
    <w:p>
      <w:pPr>
        <w:pStyle w:val="Heading2"/>
      </w:pPr>
      <w:r>
        <w:t>Q3: Explain Stream API with an example.</w:t>
      </w:r>
    </w:p>
    <w:p>
      <w:r>
        <w:t>Stream API enables functional-style operations on collections.</w:t>
        <w:br/>
        <w:t>Example:</w:t>
        <w:br/>
        <w:t>List&lt;String&gt; names = List.of("Alice", "Bob");</w:t>
        <w:br/>
        <w:t>names.stream().filter(n -&gt; n.startsWith("A")).forEach(System.out::println);</w:t>
      </w:r>
    </w:p>
    <w:p>
      <w:pPr>
        <w:pStyle w:val="Heading2"/>
      </w:pPr>
      <w:r>
        <w:t>Q4: What is the difference between HashMap and ConcurrentHashMap?</w:t>
      </w:r>
    </w:p>
    <w:p>
      <w:r>
        <w:t>- HashMap is not thread-safe; ConcurrentHashMap is thread-safe.</w:t>
        <w:br/>
        <w:t>- ConcurrentHashMap uses segments and locks only a portion of the map for concurrency.</w:t>
        <w:br/>
        <w:t>- HashMap allows one null key; ConcurrentHashMap does not allow null keys or values.</w:t>
      </w:r>
    </w:p>
    <w:p>
      <w:pPr>
        <w:pStyle w:val="Heading2"/>
      </w:pPr>
      <w:r>
        <w:t>Q5: What is the use of Optional in Java 8?</w:t>
      </w:r>
    </w:p>
    <w:p>
      <w:r>
        <w:t>Optional is a container object to represent null-safe values.</w:t>
        <w:br/>
        <w:t>Example: Optional.ofNullable(value).ifPresent(System.out::println);</w:t>
      </w:r>
    </w:p>
    <w:p>
      <w:pPr>
        <w:pStyle w:val="Heading2"/>
      </w:pPr>
      <w:r>
        <w:t>Q6: How does Lambda expression improve code?</w:t>
      </w:r>
    </w:p>
    <w:p>
      <w:r>
        <w:t>It enables concise representation of anonymous functions, improves readability and reduces boilerplate.</w:t>
      </w:r>
    </w:p>
    <w:p>
      <w:pPr>
        <w:pStyle w:val="Heading2"/>
      </w:pPr>
      <w:r>
        <w:t>Q7: What are method references in Java 8?</w:t>
      </w:r>
    </w:p>
    <w:p>
      <w:r>
        <w:t>A shorthand notation of lambda expressions. Example: names.forEach(System.out::println);</w:t>
      </w:r>
    </w:p>
    <w:p>
      <w:pPr>
        <w:pStyle w:val="Heading2"/>
      </w:pPr>
      <w:r>
        <w:t>Q8: What is the difference between filter() and map() in streams?</w:t>
      </w:r>
    </w:p>
    <w:p>
      <w:r>
        <w:t>filter() is used for conditional selection, while map() transforms each element.</w:t>
        <w:br/>
        <w:t>Example: .filter(n -&gt; n&gt;10), .map(n -&gt; n*2)</w:t>
      </w:r>
    </w:p>
    <w:p>
      <w:pPr>
        <w:pStyle w:val="Heading2"/>
      </w:pPr>
      <w:r>
        <w:t>Q9: How is Date/Time API in Java 8 better?</w:t>
      </w:r>
    </w:p>
    <w:p>
      <w:r>
        <w:t>It is immutable, thread-safe, and more comprehensive. Example: LocalDate, LocalTime, ZonedDateTime</w:t>
      </w:r>
    </w:p>
    <w:p>
      <w:pPr>
        <w:pStyle w:val="Heading2"/>
      </w:pPr>
      <w:r>
        <w:t>Q10: What is a default method in an interface?</w:t>
      </w:r>
    </w:p>
    <w:p>
      <w:r>
        <w:t>It provides method implementation in the interface. Allows backward compatibility.</w:t>
        <w:br/>
        <w:t>Example: default void log() { System.out.println("log"); 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